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Interview Questions for Yuvaraja Avuthu</w:t>
      </w:r>
    </w:p>
    <w:p>
      <w:r>
        <w:t>1. Imagine this: How would you approach transforming a traditional ETL pipeline into an intelligent agentic system that can make real-time decisions on data quality and routing? - Wipro</w:t>
      </w:r>
    </w:p>
    <w:p>
      <w:r>
        <w:t>2. What’s your detailed strategy if asked: Suppose your RAG pipeline is inconsistently retrieving contextually irrelevant documents. How would you debug and improve this setup? - Toyota</w:t>
      </w:r>
    </w:p>
    <w:p>
      <w:r>
        <w:t>3. Your company wants to implement prompt versioning and A/B testing. How would you build a system that supports this at scale? - JP Morgan</w:t>
      </w:r>
    </w:p>
    <w:p>
      <w:r>
        <w:t>4. From your experience, what approach would you take for this scenario? How would you manage drift in production LLMs in a highly regulated environment? - JP Morgan</w:t>
      </w:r>
    </w:p>
    <w:p>
      <w:r>
        <w:t>5. From your experience, what approach would you take for this scenario? A client asks for a personalized AI document summarizer that supports 5 languages, has memory, and can be deployed in hybrid cloud. How would you approach this, from planning to delivery? - Microsoft</w:t>
      </w:r>
    </w:p>
    <w:p>
      <w:r>
        <w:t>6. From your experience, what approach would you take for this scenario? What’s your approach to prompt engineering when dealing with customer support bots? - Toyota</w:t>
      </w:r>
    </w:p>
    <w:p>
      <w:r>
        <w:t>7. What’s your detailed strategy if asked: In an enterprise setting, how would you balance rapid LLM experimentation with compliance and data governance standards? - Microsoft</w:t>
      </w:r>
    </w:p>
    <w:p>
      <w:r>
        <w:t>8. As an AI engineer, how would you respond to this: Suppose your RAG pipeline is inconsistently retrieving contextually irrelevant documents. How would you debug and improve this setup? - Toyota</w:t>
      </w:r>
    </w:p>
    <w:p>
      <w:r>
        <w:t>9. What’s your detailed strategy if asked: In an enterprise setting, how would you balance rapid LLM experimentation with compliance and data governance standards? - Toyota</w:t>
      </w:r>
    </w:p>
    <w:p>
      <w:r>
        <w:t>10. In an enterprise setting, how would you balance rapid LLM experimentation with compliance and data governance standards? - Toyota</w:t>
      </w:r>
    </w:p>
    <w:p>
      <w:r>
        <w:t>11. From your experience, what approach would you take for this scenario? You're tasked with building a GenAI chatbot that provides live data insights to financial analysts. What components would you include in the architecture? - BCBS</w:t>
      </w:r>
    </w:p>
    <w:p>
      <w:r>
        <w:t>12. Imagine this: What’s your approach to prompt engineering when dealing with customer support bots? - Wipro</w:t>
      </w:r>
    </w:p>
    <w:p>
      <w:r>
        <w:t>13. As an AI engineer, how would you respond to this: Imagine you're designing an AI assistant for internal HR policy queries at a large corporation. How would you balance fine-tuned vs zero-shot responses? - TCS</w:t>
      </w:r>
    </w:p>
    <w:p>
      <w:r>
        <w:t>14. From your experience, what approach would you take for this scenario? As a lead ML architect, you're asked to build a scalable GenAI solution that integrates with Salesforce, Slack, and internal databases. Outline your system design, including handling user context, scalability, data privacy, and monitoring. - Wipro</w:t>
      </w:r>
    </w:p>
    <w:p>
      <w:r>
        <w:t>15. Can you walk us through how you integrated LangChain with a vector database? - BCBS</w:t>
      </w:r>
    </w:p>
    <w:p>
      <w:r>
        <w:t>16. As an AI engineer, how would you respond to this: In an enterprise setting, how would you balance rapid LLM experimentation with compliance and data governance standards? - TCS</w:t>
      </w:r>
    </w:p>
    <w:p>
      <w:r>
        <w:t>17. As an AI engineer, how would you respond to this: A client asks for a personalized AI document summarizer that supports 5 languages, has memory, and can be deployed in hybrid cloud. How would you approach this, from planning to delivery? - Toyota</w:t>
      </w:r>
    </w:p>
    <w:p>
      <w:r>
        <w:t>18. Imagine this: What’s your approach to prompt engineering when dealing with customer support bots? - BCBS</w:t>
      </w:r>
    </w:p>
    <w:p>
      <w:r>
        <w:t>19. Imagine this: During model audit, you notice a spike in hallucinated answers post a LangChain upgrade. How would you isolate the issue, communicate with stakeholders, and roll out a fix? - Microsoft</w:t>
      </w:r>
    </w:p>
    <w:p>
      <w:r>
        <w:t>20. From your experience, what approach would you take for this scenario? In an enterprise setting, how would you balance rapid LLM experimentation with compliance and data governance standards? - Wipro</w:t>
      </w:r>
    </w:p>
    <w:p>
      <w:r>
        <w:t>21. What’s your detailed strategy if asked: Your company wants to implement prompt versioning and A/B testing. How would you build a system that supports this at scale? - TCS</w:t>
      </w:r>
    </w:p>
    <w:p>
      <w:r>
        <w:t>22. What’s your detailed strategy if asked: During model audit, you notice a spike in hallucinated answers post a LangChain upgrade. How would you isolate the issue, communicate with stakeholders, and roll out a fix? - Toyota</w:t>
      </w:r>
    </w:p>
    <w:p>
      <w:r>
        <w:t>23. What’s your detailed strategy if asked: Your company wants to implement prompt versioning and A/B testing. How would you build a system that supports this at scale? - JP Morgan</w:t>
      </w:r>
    </w:p>
    <w:p>
      <w:r>
        <w:t>24. What’s your detailed strategy if asked: You're tasked with building a GenAI chatbot that provides live data insights to financial analysts. What components would you include in the architecture? - Wipro</w:t>
      </w:r>
    </w:p>
    <w:p>
      <w:r>
        <w:t>25. As an AI engineer, how would you respond to this: A client asks for a personalized AI document summarizer that supports 5 languages, has memory, and can be deployed in hybrid cloud. How would you approach this, from planning to delivery? - BCBS</w:t>
      </w:r>
    </w:p>
    <w:p>
      <w:r>
        <w:t>26. What’s your detailed strategy if asked: As a lead ML architect, you're asked to build a scalable GenAI solution that integrates with Salesforce, Slack, and internal databases. Outline your system design, including handling user context, scalability, data privacy, and monitoring. - Wipro</w:t>
      </w:r>
    </w:p>
    <w:p>
      <w:r>
        <w:t>27. In an enterprise setting, how would you balance rapid LLM experimentation with compliance and data governance standards? - JP Morgan</w:t>
      </w:r>
    </w:p>
    <w:p>
      <w:r>
        <w:t>28. From your experience, what approach would you take for this scenario? You're tasked with building a GenAI chatbot that provides live data insights to financial analysts. What components would you include in the architecture? - Toyota</w:t>
      </w:r>
    </w:p>
    <w:p>
      <w:r>
        <w:t>29. As an AI engineer, how would you respond to this: During model audit, you notice a spike in hallucinated answers post a LangChain upgrade. How would you isolate the issue, communicate with stakeholders, and roll out a fix? - Wipro</w:t>
      </w:r>
    </w:p>
    <w:p>
      <w:r>
        <w:t>30. Imagine this: How would you approach transforming a traditional ETL pipeline into an intelligent agentic system that can make real-time decisions on data quality and routing? - Microsoft</w:t>
      </w:r>
    </w:p>
    <w:p>
      <w:r>
        <w:t>31. As an AI engineer, how would you respond to this: You've inherited a codebase where all LLM prompts are hardcoded. How would you refactor this for maintainability and testing? - JP Morgan</w:t>
      </w:r>
    </w:p>
    <w:p>
      <w:r>
        <w:t>32. What’s your detailed strategy if asked: Suppose your RAG pipeline is inconsistently retrieving contextually irrelevant documents. How would you debug and improve this setup? - TCS</w:t>
      </w:r>
    </w:p>
    <w:p>
      <w:r>
        <w:t>33. What’s your detailed strategy if asked: You've inherited a codebase where all LLM prompts are hardcoded. How would you refactor this for maintainability and testing? - BCBS</w:t>
      </w:r>
    </w:p>
    <w:p>
      <w:r>
        <w:t>34. What’s your detailed strategy if asked: As a lead ML architect, you're asked to build a scalable GenAI solution that integrates with Salesforce, Slack, and internal databases. Outline your system design, including handling user context, scalability, data privacy, and monitoring. - Toyota</w:t>
      </w:r>
    </w:p>
    <w:p>
      <w:r>
        <w:t>35. What’s your detailed strategy if asked: A client asks for a personalized AI document summarizer that supports 5 languages, has memory, and can be deployed in hybrid cloud. How would you approach this, from planning to delivery? - TCS</w:t>
      </w:r>
    </w:p>
    <w:p>
      <w:r>
        <w:t>36. As an AI engineer, how would you respond to this: What steps would you take to handle hallucinations in a multilingual AI assistant? - BCBS</w:t>
      </w:r>
    </w:p>
    <w:p>
      <w:r>
        <w:t>37. Imagine this: Imagine you're designing an AI assistant for internal HR policy queries at a large corporation. How would you balance fine-tuned vs zero-shot responses? - Microsoft</w:t>
      </w:r>
    </w:p>
    <w:p>
      <w:r>
        <w:t>38. As an AI engineer, how would you respond to this: Suppose your RAG pipeline is inconsistently retrieving contextually irrelevant documents. How would you debug and improve this setup? - Wipro</w:t>
      </w:r>
    </w:p>
    <w:p>
      <w:r>
        <w:t>39. As an AI engineer, how would you respond to this: How would you manage drift in production LLMs in a highly regulated environment? - Microsoft</w:t>
      </w:r>
    </w:p>
    <w:p>
      <w:r>
        <w:t>40. During model audit, you notice a spike in hallucinated answers post a LangChain upgrade. How would you isolate the issue, communicate with stakeholders, and roll out a fix? - TCS</w:t>
      </w:r>
    </w:p>
    <w:p>
      <w:r>
        <w:t>41. From your experience, what approach would you take for this scenario? How do you handle latency in AWS SageMaker inference pipelines? - JP Morgan</w:t>
      </w:r>
    </w:p>
    <w:p>
      <w:r>
        <w:t>42. As an AI engineer, how would you respond to this: How would you manage drift in production LLMs in a highly regulated environment? - JP Morgan</w:t>
      </w:r>
    </w:p>
    <w:p>
      <w:r>
        <w:t>43. What’s your detailed strategy if asked: During model audit, you notice a spike in hallucinated answers post a LangChain upgrade. How would you isolate the issue, communicate with stakeholders, and roll out a fix? - TCS</w:t>
      </w:r>
    </w:p>
    <w:p>
      <w:r>
        <w:t>44. From your experience, what approach would you take for this scenario? Imagine you're designing an AI assistant for internal HR policy queries at a large corporation. How would you balance fine-tuned vs zero-shot responses? - Wipro</w:t>
      </w:r>
    </w:p>
    <w:p>
      <w:r>
        <w:t>45. From your experience, what approach would you take for this scenario? What’s your approach to prompt engineering when dealing with customer support bots? - Microsoft</w:t>
      </w:r>
    </w:p>
    <w:p>
      <w:r>
        <w:t>46. As an AI engineer, how would you respond to this: How would you approach transforming a traditional ETL pipeline into an intelligent agentic system that can make real-time decisions on data quality and routing? - Wipro</w:t>
      </w:r>
    </w:p>
    <w:p>
      <w:r>
        <w:t>47. How would you approach transforming a traditional ETL pipeline into an intelligent agentic system that can make real-time decisions on data quality and routing? - JP Morgan</w:t>
      </w:r>
    </w:p>
    <w:p>
      <w:r>
        <w:t>48. Imagine this: A client asks for a personalized AI document summarizer that supports 5 languages, has memory, and can be deployed in hybrid cloud. How would you approach this, from planning to delivery? - TCS</w:t>
      </w:r>
    </w:p>
    <w:p>
      <w:r>
        <w:t>49. From your experience, what approach would you take for this scenario? What steps would you take to handle hallucinations in a multilingual AI assistant? - JP Morgan</w:t>
      </w:r>
    </w:p>
    <w:p>
      <w:r>
        <w:t>50. Imagine you're designing an AI assistant for internal HR policy queries at a large corporation. How would you balance fine-tuned vs zero-shot responses? - Toyota</w:t>
      </w:r>
    </w:p>
    <w:p>
      <w:r>
        <w:t>51. As an AI engineer, how would you respond to this: Your company wants to implement prompt versioning and A/B testing. How would you build a system that supports this at scale? - Toyota</w:t>
      </w:r>
    </w:p>
    <w:p>
      <w:r>
        <w:t>52. What’s your detailed strategy if asked: You've inherited a codebase where all LLM prompts are hardcoded. How would you refactor this for maintainability and testing? - Wipro</w:t>
      </w:r>
    </w:p>
    <w:p>
      <w:r>
        <w:t>53. Imagine this: In an enterprise setting, how would you balance rapid LLM experimentation with compliance and data governance standards? - JP Morgan</w:t>
      </w:r>
    </w:p>
    <w:p>
      <w:r>
        <w:t>54. What’s your detailed strategy if asked: How would you manage drift in production LLMs in a highly regulated environment? - TCS</w:t>
      </w:r>
    </w:p>
    <w:p>
      <w:r>
        <w:t>55. During model audit, you notice a spike in hallucinated answers post a LangChain upgrade. How would you isolate the issue, communicate with stakeholders, and roll out a fix? - Microsoft</w:t>
      </w:r>
    </w:p>
    <w:p>
      <w:r>
        <w:t>56. As an AI engineer, how would you respond to this: A client asks for a personalized AI document summarizer that supports 5 languages, has memory, and can be deployed in hybrid cloud. How would you approach this, from planning to delivery? - BCBS</w:t>
      </w:r>
    </w:p>
    <w:p>
      <w:r>
        <w:t>57. What’s your detailed strategy if asked: Your company wants to implement prompt versioning and A/B testing. How would you build a system that supports this at scale? - Microsoft</w:t>
      </w:r>
    </w:p>
    <w:p>
      <w:r>
        <w:t>58. Imagine this: How would you manage drift in production LLMs in a highly regulated environment? - TCS</w:t>
      </w:r>
    </w:p>
    <w:p>
      <w:r>
        <w:t>59. As an AI engineer, how would you respond to this: How do you handle latency in AWS SageMaker inference pipelines? - Toyota</w:t>
      </w:r>
    </w:p>
    <w:p>
      <w:r>
        <w:t>60. From your experience, what approach would you take for this scenario? Can you walk us through how you integrated LangChain with a vector database? - TCS</w:t>
      </w:r>
    </w:p>
    <w:p>
      <w:r>
        <w:t>61. Imagine this: What’s your approach to prompt engineering when dealing with customer support bots? - TCS</w:t>
      </w:r>
    </w:p>
    <w:p>
      <w:r>
        <w:t>62. As an AI engineer, how would you respond to this: During model audit, you notice a spike in hallucinated answers post a LangChain upgrade. How would you isolate the issue, communicate with stakeholders, and roll out a fix? - Microsoft</w:t>
      </w:r>
    </w:p>
    <w:p>
      <w:r>
        <w:t>63. How do you handle latency in AWS SageMaker inference pipelines? - Wipro</w:t>
      </w:r>
    </w:p>
    <w:p>
      <w:r>
        <w:t>64. How would you approach transforming a traditional ETL pipeline into an intelligent agentic system that can make real-time decisions on data quality and routing? - BCBS</w:t>
      </w:r>
    </w:p>
    <w:p>
      <w:r>
        <w:t>65. Imagine this: How do you handle latency in AWS SageMaker inference pipelines? - BCBS</w:t>
      </w:r>
    </w:p>
    <w:p>
      <w:r>
        <w:t>66. What’s your detailed strategy if asked: During model audit, you notice a spike in hallucinated answers post a LangChain upgrade. How would you isolate the issue, communicate with stakeholders, and roll out a fix? - Toyota</w:t>
      </w:r>
    </w:p>
    <w:p>
      <w:r>
        <w:t>67. What’s your detailed strategy if asked: What steps would you take to handle hallucinations in a multilingual AI assistant? - Toyota</w:t>
      </w:r>
    </w:p>
    <w:p>
      <w:r>
        <w:t>68. From your experience, what approach would you take for this scenario? What’s your approach to prompt engineering when dealing with customer support bots? - JP Morgan</w:t>
      </w:r>
    </w:p>
    <w:p>
      <w:r>
        <w:t>69. Imagine this: In an enterprise setting, how would you balance rapid LLM experimentation with compliance and data governance standards? - Wipro</w:t>
      </w:r>
    </w:p>
    <w:p>
      <w:r>
        <w:t>70. You've inherited a codebase where all LLM prompts are hardcoded. How would you refactor this for maintainability and testing? - TCS</w:t>
      </w:r>
    </w:p>
    <w:p>
      <w:r>
        <w:t>71. Imagine this: Imagine you're designing an AI assistant for internal HR policy queries at a large corporation. How would you balance fine-tuned vs zero-shot responses? - JP Morgan</w:t>
      </w:r>
    </w:p>
    <w:p>
      <w:r>
        <w:t>72. Suppose your RAG pipeline is inconsistently retrieving contextually irrelevant documents. How would you debug and improve this setup? - Toyota</w:t>
      </w:r>
    </w:p>
    <w:p>
      <w:r>
        <w:t>73. What’s your detailed strategy if asked: How would you manage drift in production LLMs in a highly regulated environment? - Microsoft</w:t>
      </w:r>
    </w:p>
    <w:p>
      <w:r>
        <w:t>74. From your experience, what approach would you take for this scenario? How do you handle latency in AWS SageMaker inference pipelines? - TCS</w:t>
      </w:r>
    </w:p>
    <w:p>
      <w:r>
        <w:t>75. What’s your detailed strategy if asked: Can you walk us through how you integrated LangChain with a vector database? - Microsoft</w:t>
      </w:r>
    </w:p>
    <w:p>
      <w:r>
        <w:t>76. Imagine this: During model audit, you notice a spike in hallucinated answers post a LangChain upgrade. How would you isolate the issue, communicate with stakeholders, and roll out a fix? - TCS</w:t>
      </w:r>
    </w:p>
    <w:p>
      <w:r>
        <w:t>77. As an AI engineer, how would you respond to this: You're tasked with building a GenAI chatbot that provides live data insights to financial analysts. What components would you include in the architecture? - TCS</w:t>
      </w:r>
    </w:p>
    <w:p>
      <w:r>
        <w:t>78. As an AI engineer, how would you respond to this: How would you manage drift in production LLMs in a highly regulated environment? - Toyota</w:t>
      </w:r>
    </w:p>
    <w:p>
      <w:r>
        <w:t>79. What steps would you take to handle hallucinations in a multilingual AI assistant? - BCBS</w:t>
      </w:r>
    </w:p>
    <w:p>
      <w:r>
        <w:t>80. As an AI engineer, how would you respond to this: You're tasked with building a GenAI chatbot that provides live data insights to financial analysts. What components would you include in the architecture? - BCBS</w:t>
      </w:r>
    </w:p>
    <w:p>
      <w:r>
        <w:t>81. As an AI engineer, how would you respond to this: How do you handle latency in AWS SageMaker inference pipelines? - JP Morgan</w:t>
      </w:r>
    </w:p>
    <w:p>
      <w:r>
        <w:t>82. Imagine this: You're tasked with building a GenAI chatbot that provides live data insights to financial analysts. What components would you include in the architecture? - Microsoft</w:t>
      </w:r>
    </w:p>
    <w:p>
      <w:r>
        <w:t>83. What’s your detailed strategy if asked: Can you walk us through how you integrated LangChain with a vector database? - Wipro</w:t>
      </w:r>
    </w:p>
    <w:p>
      <w:r>
        <w:t>84. What’s your detailed strategy if asked: Your company wants to implement prompt versioning and A/B testing. How would you build a system that supports this at scale? - Wipro</w:t>
      </w:r>
    </w:p>
    <w:p>
      <w:r>
        <w:t>85. Imagine this: You're tasked with building a GenAI chatbot that provides live data insights to financial analysts. What components would you include in the architecture? - TCS</w:t>
      </w:r>
    </w:p>
    <w:p>
      <w:r>
        <w:t>86. What’s your detailed strategy if asked: How do you handle latency in AWS SageMaker inference pipelines? - Wipro</w:t>
      </w:r>
    </w:p>
    <w:p>
      <w:r>
        <w:t>87. What’s your detailed strategy if asked: Imagine you're designing an AI assistant for internal HR policy queries at a large corporation. How would you balance fine-tuned vs zero-shot responses? - Toyota</w:t>
      </w:r>
    </w:p>
    <w:p>
      <w:r>
        <w:t>88. From your experience, what approach would you take for this scenario? You've inherited a codebase where all LLM prompts are hardcoded. How would you refactor this for maintainability and testing? - BCBS</w:t>
      </w:r>
    </w:p>
    <w:p>
      <w:r>
        <w:t>89. What steps would you take to handle hallucinations in a multilingual AI assistant? - TCS</w:t>
      </w:r>
    </w:p>
    <w:p>
      <w:r>
        <w:t>90. From your experience, what approach would you take for this scenario? Suppose your RAG pipeline is inconsistently retrieving contextually irrelevant documents. How would you debug and improve this setup? - Wipro</w:t>
      </w:r>
    </w:p>
    <w:p>
      <w:r>
        <w:t>91. From your experience, what approach would you take for this scenario? Suppose your RAG pipeline is inconsistently retrieving contextually irrelevant documents. How would you debug and improve this setup? - TCS</w:t>
      </w:r>
    </w:p>
    <w:p>
      <w:r>
        <w:t>92. What’s your detailed strategy if asked: Suppose your RAG pipeline is inconsistently retrieving contextually irrelevant documents. How would you debug and improve this setup? - JP Morgan</w:t>
      </w:r>
    </w:p>
    <w:p>
      <w:r>
        <w:t>93. As an AI engineer, how would you respond to this: How would you manage drift in production LLMs in a highly regulated environment? - Toyota</w:t>
      </w:r>
    </w:p>
    <w:p>
      <w:r>
        <w:t>94. From your experience, what approach would you take for this scenario? Your company wants to implement prompt versioning and A/B testing. How would you build a system that supports this at scale? - TCS</w:t>
      </w:r>
    </w:p>
    <w:p>
      <w:r>
        <w:t>95. From your experience, what approach would you take for this scenario? In an enterprise setting, how would you balance rapid LLM experimentation with compliance and data governance standards? - TCS</w:t>
      </w:r>
    </w:p>
    <w:p>
      <w:r>
        <w:t>96. Imagine this: How do you handle latency in AWS SageMaker inference pipelines? - Microsoft</w:t>
      </w:r>
    </w:p>
    <w:p>
      <w:r>
        <w:t>97. Imagine this: You're tasked with building a GenAI chatbot that provides live data insights to financial analysts. What components would you include in the architecture? - BCBS</w:t>
      </w:r>
    </w:p>
    <w:p>
      <w:r>
        <w:t>98. As an AI engineer, how would you respond to this: In an enterprise setting, how would you balance rapid LLM experimentation with compliance and data governance standards? - BCBS</w:t>
      </w:r>
    </w:p>
    <w:p>
      <w:r>
        <w:t>99. Imagine this: Suppose your RAG pipeline is inconsistently retrieving contextually irrelevant documents. How would you debug and improve this setup? - TCS</w:t>
      </w:r>
    </w:p>
    <w:p>
      <w:r>
        <w:t>100. As an AI engineer, how would you respond to this: Suppose your RAG pipeline is inconsistently retrieving contextually irrelevant documents. How would you debug and improve this setup? - JP Morgan</w:t>
      </w:r>
    </w:p>
    <w:p>
      <w:r>
        <w:t>101. Imagine this: How would you approach transforming a traditional ETL pipeline into an intelligent agentic system that can make real-time decisions on data quality and routing? - Toyota</w:t>
      </w:r>
    </w:p>
    <w:p>
      <w:r>
        <w:t>102. Imagine this: You're tasked with building a GenAI chatbot that provides live data insights to financial analysts. What components would you include in the architecture? - JP Morgan</w:t>
      </w:r>
    </w:p>
    <w:p>
      <w:r>
        <w:t>103. How do you handle latency in AWS SageMaker inference pipelines? - Wipro</w:t>
      </w:r>
    </w:p>
    <w:p>
      <w:r>
        <w:t>104. How do you handle latency in AWS SageMaker inference pipelines? - Wipro</w:t>
      </w:r>
    </w:p>
    <w:p>
      <w:r>
        <w:t>105. As an AI engineer, how would you respond to this: You're tasked with building a GenAI chatbot that provides live data insights to financial analysts. What components would you include in the architecture? - JP Morgan</w:t>
      </w:r>
    </w:p>
    <w:p>
      <w:r>
        <w:t>106. What’s your detailed strategy if asked: Can you walk us through how you integrated LangChain with a vector database? - TCS</w:t>
      </w:r>
    </w:p>
    <w:p>
      <w:r>
        <w:t>107. As an AI engineer, how would you respond to this: How do you handle latency in AWS SageMaker inference pipelines? - TCS</w:t>
      </w:r>
    </w:p>
    <w:p>
      <w:r>
        <w:t>108. Imagine this: You've inherited a codebase where all LLM prompts are hardcoded. How would you refactor this for maintainability and testing? - Microsoft</w:t>
      </w:r>
    </w:p>
    <w:p>
      <w:r>
        <w:t>109. What’s your approach to prompt engineering when dealing with customer support bots? - TCS</w:t>
      </w:r>
    </w:p>
    <w:p>
      <w:r>
        <w:t>110. What’s your detailed strategy if asked: As a lead ML architect, you're asked to build a scalable GenAI solution that integrates with Salesforce, Slack, and internal databases. Outline your system design, including handling user context, scalability, data privacy, and monitoring. - Microsoft</w:t>
      </w:r>
    </w:p>
    <w:p>
      <w:r>
        <w:t>111. Suppose your RAG pipeline is inconsistently retrieving contextually irrelevant documents. How would you debug and improve this setup? - Wipro</w:t>
      </w:r>
    </w:p>
    <w:p>
      <w:r>
        <w:t>112. What’s your detailed strategy if asked: How would you approach transforming a traditional ETL pipeline into an intelligent agentic system that can make real-time decisions on data quality and routing? - TCS</w:t>
      </w:r>
    </w:p>
    <w:p>
      <w:r>
        <w:t>113. As an AI engineer, how would you respond to this: Can you walk us through how you integrated LangChain with a vector database? - JP Morgan</w:t>
      </w:r>
    </w:p>
    <w:p>
      <w:r>
        <w:t>114. Imagine this: How would you manage drift in production LLMs in a highly regulated environment? - Wipro</w:t>
      </w:r>
    </w:p>
    <w:p>
      <w:r>
        <w:t>115. As an AI engineer, how would you respond to this: How would you manage drift in production LLMs in a highly regulated environment? - Wipro</w:t>
      </w:r>
    </w:p>
    <w:p>
      <w:r>
        <w:t>116. Imagine this: How would you approach transforming a traditional ETL pipeline into an intelligent agentic system that can make real-time decisions on data quality and routing? - Toyota</w:t>
      </w:r>
    </w:p>
    <w:p>
      <w:r>
        <w:t>117. Imagine this: What steps would you take to handle hallucinations in a multilingual AI assistant? - Wipro</w:t>
      </w:r>
    </w:p>
    <w:p>
      <w:r>
        <w:t>118. Suppose your RAG pipeline is inconsistently retrieving contextually irrelevant documents. How would you debug and improve this setup? - Toyota</w:t>
      </w:r>
    </w:p>
    <w:p>
      <w:r>
        <w:t>119. Imagine this: How do you handle latency in AWS SageMaker inference pipelines? - BCBS</w:t>
      </w:r>
    </w:p>
    <w:p>
      <w:r>
        <w:t>120. As an AI engineer, how would you respond to this: As a lead ML architect, you're asked to build a scalable GenAI solution that integrates with Salesforce, Slack, and internal databases. Outline your system design, including handling user context, scalability, data privacy, and monitoring. - Microsoft</w:t>
      </w:r>
    </w:p>
    <w:p>
      <w:r>
        <w:t>121. What’s your detailed strategy if asked: A client asks for a personalized AI document summarizer that supports 5 languages, has memory, and can be deployed in hybrid cloud. How would you approach this, from planning to delivery? - Microsoft</w:t>
      </w:r>
    </w:p>
    <w:p>
      <w:r>
        <w:t>122. Imagine this: Imagine you're designing an AI assistant for internal HR policy queries at a large corporation. How would you balance fine-tuned vs zero-shot responses? - BCBS</w:t>
      </w:r>
    </w:p>
    <w:p>
      <w:r>
        <w:t>123. Imagine this: You've inherited a codebase where all LLM prompts are hardcoded. How would you refactor this for maintainability and testing? - BCBS</w:t>
      </w:r>
    </w:p>
    <w:p>
      <w:r>
        <w:t>124. From your experience, what approach would you take for this scenario? Suppose your RAG pipeline is inconsistently retrieving contextually irrelevant documents. How would you debug and improve this setup? - JP Morgan</w:t>
      </w:r>
    </w:p>
    <w:p>
      <w:r>
        <w:t>125. As an AI engineer, how would you respond to this: How would you approach transforming a traditional ETL pipeline into an intelligent agentic system that can make real-time decisions on data quality and routing? - Toyota</w:t>
      </w:r>
    </w:p>
    <w:p>
      <w:r>
        <w:t>126. Imagine this: What steps would you take to handle hallucinations in a multilingual AI assistant? - TCS</w:t>
      </w:r>
    </w:p>
    <w:p>
      <w:r>
        <w:t>127. Imagine this: Can you walk us through how you integrated LangChain with a vector database? - TCS</w:t>
      </w:r>
    </w:p>
    <w:p>
      <w:r>
        <w:t>128. Imagine this: You've inherited a codebase where all LLM prompts are hardcoded. How would you refactor this for maintainability and testing? - Toyota</w:t>
      </w:r>
    </w:p>
    <w:p>
      <w:r>
        <w:t>129. What’s your detailed strategy if asked: You've inherited a codebase where all LLM prompts are hardcoded. How would you refactor this for maintainability and testing? - JP Morgan</w:t>
      </w:r>
    </w:p>
    <w:p>
      <w:r>
        <w:t>130. What’s your detailed strategy if asked: Imagine you're designing an AI assistant for internal HR policy queries at a large corporation. How would you balance fine-tuned vs zero-shot responses? - Wipro</w:t>
      </w:r>
    </w:p>
    <w:p>
      <w:r>
        <w:t>131. Imagine this: A client asks for a personalized AI document summarizer that supports 5 languages, has memory, and can be deployed in hybrid cloud. How would you approach this, from planning to delivery? - Toyota</w:t>
      </w:r>
    </w:p>
    <w:p>
      <w:r>
        <w:t>132. You're tasked with building a GenAI chatbot that provides live data insights to financial analysts. What components would you include in the architecture? - Toyota</w:t>
      </w:r>
    </w:p>
    <w:p>
      <w:r>
        <w:t>133. Imagine this: What’s your approach to prompt engineering when dealing with customer support bots? - Microsoft</w:t>
      </w:r>
    </w:p>
    <w:p>
      <w:r>
        <w:t>134. From your experience, what approach would you take for this scenario? Can you walk us through how you integrated LangChain with a vector database? - Microsoft</w:t>
      </w:r>
    </w:p>
    <w:p>
      <w:r>
        <w:t>135. Imagine this: How do you handle latency in AWS SageMaker inference pipelines? - TCS</w:t>
      </w:r>
    </w:p>
    <w:p>
      <w:r>
        <w:t>136. What’s your detailed strategy if asked: A client asks for a personalized AI document summarizer that supports 5 languages, has memory, and can be deployed in hybrid cloud. How would you approach this, from planning to delivery? - TCS</w:t>
      </w:r>
    </w:p>
    <w:p>
      <w:r>
        <w:t>137. What’s your detailed strategy if asked: You're tasked with building a GenAI chatbot that provides live data insights to financial analysts. What components would you include in the architecture? - TCS</w:t>
      </w:r>
    </w:p>
    <w:p>
      <w:r>
        <w:t>138. From your experience, what approach would you take for this scenario? What’s your approach to prompt engineering when dealing with customer support bots? - Wipro</w:t>
      </w:r>
    </w:p>
    <w:p>
      <w:r>
        <w:t>139. Imagine this: As a lead ML architect, you're asked to build a scalable GenAI solution that integrates with Salesforce, Slack, and internal databases. Outline your system design, including handling user context, scalability, data privacy, and monitoring. - TCS</w:t>
      </w:r>
    </w:p>
    <w:p>
      <w:r>
        <w:t>140. As an AI engineer, how would you respond to this: You've inherited a codebase where all LLM prompts are hardcoded. How would you refactor this for maintainability and testing? - JP Morgan</w:t>
      </w:r>
    </w:p>
    <w:p>
      <w:r>
        <w:t>141. What steps would you take to handle hallucinations in a multilingual AI assistant? - Microsoft</w:t>
      </w:r>
    </w:p>
    <w:p>
      <w:r>
        <w:t>142. As an AI engineer, how would you respond to this: Suppose your RAG pipeline is inconsistently retrieving contextually irrelevant documents. How would you debug and improve this setup? - BCBS</w:t>
      </w:r>
    </w:p>
    <w:p>
      <w:r>
        <w:t>143. What’s your detailed strategy if asked: Your company wants to implement prompt versioning and A/B testing. How would you build a system that supports this at scale? - JP Morgan</w:t>
      </w:r>
    </w:p>
    <w:p>
      <w:r>
        <w:t>144. Can you walk us through how you integrated LangChain with a vector database? - JP Morgan</w:t>
      </w:r>
    </w:p>
    <w:p>
      <w:r>
        <w:t>145. How would you manage drift in production LLMs in a highly regulated environment? - TCS</w:t>
      </w:r>
    </w:p>
    <w:p>
      <w:r>
        <w:t>146. From your experience, what approach would you take for this scenario? How would you approach transforming a traditional ETL pipeline into an intelligent agentic system that can make real-time decisions on data quality and routing? - BCBS</w:t>
      </w:r>
    </w:p>
    <w:p>
      <w:r>
        <w:t>147. What’s your detailed strategy if asked: What’s your approach to prompt engineering when dealing with customer support bots? - Toyota</w:t>
      </w:r>
    </w:p>
    <w:p>
      <w:r>
        <w:t>148. Imagine this: During model audit, you notice a spike in hallucinated answers post a LangChain upgrade. How would you isolate the issue, communicate with stakeholders, and roll out a fix? - Microsoft</w:t>
      </w:r>
    </w:p>
    <w:p>
      <w:r>
        <w:t>149. During model audit, you notice a spike in hallucinated answers post a LangChain upgrade. How would you isolate the issue, communicate with stakeholders, and roll out a fix? - JP Morgan</w:t>
      </w:r>
    </w:p>
    <w:p>
      <w:r>
        <w:t>150. From your experience, what approach would you take for this scenario? How do you handle latency in AWS SageMaker inference pipelines? - JP Morgan</w:t>
      </w:r>
    </w:p>
    <w:p>
      <w:r>
        <w:t>151. What’s your detailed strategy if asked: What’s your approach to prompt engineering when dealing with customer support bots? - BCBS</w:t>
      </w:r>
    </w:p>
    <w:p>
      <w:r>
        <w:t>152. As an AI engineer, how would you respond to this: What steps would you take to handle hallucinations in a multilingual AI assistant? - Microsoft</w:t>
      </w:r>
    </w:p>
    <w:p>
      <w:r>
        <w:t>153. As an AI engineer, how would you respond to this: Your company wants to implement prompt versioning and A/B testing. How would you build a system that supports this at scale? - Toyota</w:t>
      </w:r>
    </w:p>
    <w:p>
      <w:r>
        <w:t>154. What’s your detailed strategy if asked: Can you walk us through how you integrated LangChain with a vector database? - Toyota</w:t>
      </w:r>
    </w:p>
    <w:p>
      <w:r>
        <w:t>155. As an AI engineer, how would you respond to this: Can you walk us through how you integrated LangChain with a vector database? - Wipro</w:t>
      </w:r>
    </w:p>
    <w:p>
      <w:r>
        <w:t>156. From your experience, what approach would you take for this scenario? In an enterprise setting, how would you balance rapid LLM experimentation with compliance and data governance standards? - BCBS</w:t>
      </w:r>
    </w:p>
    <w:p>
      <w:r>
        <w:t>157. From your experience, what approach would you take for this scenario? How would you approach transforming a traditional ETL pipeline into an intelligent agentic system that can make real-time decisions on data quality and routing? - Wipro</w:t>
      </w:r>
    </w:p>
    <w:p>
      <w:r>
        <w:t>158. From your experience, what approach would you take for this scenario? You're tasked with building a GenAI chatbot that provides live data insights to financial analysts. What components would you include in the architecture? - Toyota</w:t>
      </w:r>
    </w:p>
    <w:p>
      <w:r>
        <w:t>159. Imagine this: You're tasked with building a GenAI chatbot that provides live data insights to financial analysts. What components would you include in the architecture? - Toyota</w:t>
      </w:r>
    </w:p>
    <w:p>
      <w:r>
        <w:t>160. What steps would you take to handle hallucinations in a multilingual AI assistant? - Wipro</w:t>
      </w:r>
    </w:p>
    <w:p>
      <w:r>
        <w:t>161. You're tasked with building a GenAI chatbot that provides live data insights to financial analysts. What components would you include in the architecture? - Wipro</w:t>
      </w:r>
    </w:p>
    <w:p>
      <w:r>
        <w:t>162. What’s your detailed strategy if asked: How would you approach transforming a traditional ETL pipeline into an intelligent agentic system that can make real-time decisions on data quality and routing? - BCBS</w:t>
      </w:r>
    </w:p>
    <w:p>
      <w:r>
        <w:t>163. From your experience, what approach would you take for this scenario? You're tasked with building a GenAI chatbot that provides live data insights to financial analysts. What components would you include in the architecture? - JP Morgan</w:t>
      </w:r>
    </w:p>
    <w:p>
      <w:r>
        <w:t>164. As an AI engineer, how would you respond to this: Imagine you're designing an AI assistant for internal HR policy queries at a large corporation. How would you balance fine-tuned vs zero-shot responses? - Microsoft</w:t>
      </w:r>
    </w:p>
    <w:p>
      <w:r>
        <w:t>165. What’s your detailed strategy if asked: Your company wants to implement prompt versioning and A/B testing. How would you build a system that supports this at scale? - BCBS</w:t>
      </w:r>
    </w:p>
    <w:p>
      <w:r>
        <w:t>166. Your company wants to implement prompt versioning and A/B testing. How would you build a system that supports this at scale? - Toyota</w:t>
      </w:r>
    </w:p>
    <w:p>
      <w:r>
        <w:t>167. From your experience, what approach would you take for this scenario? As a lead ML architect, you're asked to build a scalable GenAI solution that integrates with Salesforce, Slack, and internal databases. Outline your system design, including handling user context, scalability, data privacy, and monitoring. - TCS</w:t>
      </w:r>
    </w:p>
    <w:p>
      <w:r>
        <w:t>168. What’s your detailed strategy if asked: A client asks for a personalized AI document summarizer that supports 5 languages, has memory, and can be deployed in hybrid cloud. How would you approach this, from planning to delivery? - Wipro</w:t>
      </w:r>
    </w:p>
    <w:p>
      <w:r>
        <w:t>169. Imagine this: How do you handle latency in AWS SageMaker inference pipelines? - TCS</w:t>
      </w:r>
    </w:p>
    <w:p>
      <w:r>
        <w:t>170. As an AI engineer, how would you respond to this: How would you approach transforming a traditional ETL pipeline into an intelligent agentic system that can make real-time decisions on data quality and routing? - Toyota</w:t>
      </w:r>
    </w:p>
    <w:p>
      <w:r>
        <w:t>171. Your company wants to implement prompt versioning and A/B testing. How would you build a system that supports this at scale? - Microsoft</w:t>
      </w:r>
    </w:p>
    <w:p>
      <w:r>
        <w:t>172. As an AI engineer, how would you respond to this: As a lead ML architect, you're asked to build a scalable GenAI solution that integrates with Salesforce, Slack, and internal databases. Outline your system design, including handling user context, scalability, data privacy, and monitoring. - BCBS</w:t>
      </w:r>
    </w:p>
    <w:p>
      <w:r>
        <w:t>173. Imagine you're designing an AI assistant for internal HR policy queries at a large corporation. How would you balance fine-tuned vs zero-shot responses? - Toyota</w:t>
      </w:r>
    </w:p>
    <w:p>
      <w:r>
        <w:t>174. Imagine this: As a lead ML architect, you're asked to build a scalable GenAI solution that integrates with Salesforce, Slack, and internal databases. Outline your system design, including handling user context, scalability, data privacy, and monitoring. - BCBS</w:t>
      </w:r>
    </w:p>
    <w:p>
      <w:r>
        <w:t>175. From your experience, what approach would you take for this scenario? How would you manage drift in production LLMs in a highly regulated environment? - Microsoft</w:t>
      </w:r>
    </w:p>
    <w:p>
      <w:r>
        <w:t>176. What’s your detailed strategy if asked: Suppose your RAG pipeline is inconsistently retrieving contextually irrelevant documents. How would you debug and improve this setup? - TCS</w:t>
      </w:r>
    </w:p>
    <w:p>
      <w:r>
        <w:t>177. Suppose your RAG pipeline is inconsistently retrieving contextually irrelevant documents. How would you debug and improve this setup? - Wipro</w:t>
      </w:r>
    </w:p>
    <w:p>
      <w:r>
        <w:t>178. How would you approach transforming a traditional ETL pipeline into an intelligent agentic system that can make real-time decisions on data quality and routing? - BCBS</w:t>
      </w:r>
    </w:p>
    <w:p>
      <w:r>
        <w:t>179. How do you handle latency in AWS SageMaker inference pipelines? - Wipro</w:t>
      </w:r>
    </w:p>
    <w:p>
      <w:r>
        <w:t>180. Imagine this: A client asks for a personalized AI document summarizer that supports 5 languages, has memory, and can be deployed in hybrid cloud. How would you approach this, from planning to delivery? - JP Morgan</w:t>
      </w:r>
    </w:p>
    <w:p>
      <w:r>
        <w:t>181. As an AI engineer, how would you respond to this: A client asks for a personalized AI document summarizer that supports 5 languages, has memory, and can be deployed in hybrid cloud. How would you approach this, from planning to delivery? - Toyota</w:t>
      </w:r>
    </w:p>
    <w:p>
      <w:r>
        <w:t>182. How would you approach transforming a traditional ETL pipeline into an intelligent agentic system that can make real-time decisions on data quality and routing? - Toyota</w:t>
      </w:r>
    </w:p>
    <w:p>
      <w:r>
        <w:t>183. Imagine you're designing an AI assistant for internal HR policy queries at a large corporation. How would you balance fine-tuned vs zero-shot responses? - BCBS</w:t>
      </w:r>
    </w:p>
    <w:p>
      <w:r>
        <w:t>184. Imagine this: Suppose your RAG pipeline is inconsistently retrieving contextually irrelevant documents. How would you debug and improve this setup? - Microsoft</w:t>
      </w:r>
    </w:p>
    <w:p>
      <w:r>
        <w:t>185. From your experience, what approach would you take for this scenario? You're tasked with building a GenAI chatbot that provides live data insights to financial analysts. What components would you include in the architecture? - BCBS</w:t>
      </w:r>
    </w:p>
    <w:p>
      <w:r>
        <w:t>186. As an AI engineer, how would you respond to this: A client asks for a personalized AI document summarizer that supports 5 languages, has memory, and can be deployed in hybrid cloud. How would you approach this, from planning to delivery? - BCBS</w:t>
      </w:r>
    </w:p>
    <w:p>
      <w:r>
        <w:t>187. What’s your detailed strategy if asked: In an enterprise setting, how would you balance rapid LLM experimentation with compliance and data governance standards? - TCS</w:t>
      </w:r>
    </w:p>
    <w:p>
      <w:r>
        <w:t>188. Imagine you're designing an AI assistant for internal HR policy queries at a large corporation. How would you balance fine-tuned vs zero-shot responses? - Microsoft</w:t>
      </w:r>
    </w:p>
    <w:p>
      <w:r>
        <w:t>189. What’s your detailed strategy if asked: As a lead ML architect, you're asked to build a scalable GenAI solution that integrates with Salesforce, Slack, and internal databases. Outline your system design, including handling user context, scalability, data privacy, and monitoring. - Microsoft</w:t>
      </w:r>
    </w:p>
    <w:p>
      <w:r>
        <w:t>190. From your experience, what approach would you take for this scenario? Imagine you're designing an AI assistant for internal HR policy queries at a large corporation. How would you balance fine-tuned vs zero-shot responses? - JP Morgan</w:t>
      </w:r>
    </w:p>
    <w:p>
      <w:r>
        <w:t>191. As an AI engineer, how would you respond to this: How do you handle latency in AWS SageMaker inference pipelines? - JP Morgan</w:t>
      </w:r>
    </w:p>
    <w:p>
      <w:r>
        <w:t>192. How would you manage drift in production LLMs in a highly regulated environment? - Toyota</w:t>
      </w:r>
    </w:p>
    <w:p>
      <w:r>
        <w:t>193. What’s your detailed strategy if asked: You're tasked with building a GenAI chatbot that provides live data insights to financial analysts. What components would you include in the architecture? - Microsoft</w:t>
      </w:r>
    </w:p>
    <w:p>
      <w:r>
        <w:t>194. As an AI engineer, how would you respond to this: During model audit, you notice a spike in hallucinated answers post a LangChain upgrade. How would you isolate the issue, communicate with stakeholders, and roll out a fix? - TCS</w:t>
      </w:r>
    </w:p>
    <w:p>
      <w:r>
        <w:t>195. What’s your detailed strategy if asked: Suppose your RAG pipeline is inconsistently retrieving contextually irrelevant documents. How would you debug and improve this setup? - BCBS</w:t>
      </w:r>
    </w:p>
    <w:p>
      <w:r>
        <w:t>196. Imagine this: As a lead ML architect, you're asked to build a scalable GenAI solution that integrates with Salesforce, Slack, and internal databases. Outline your system design, including handling user context, scalability, data privacy, and monitoring. - JP Morgan</w:t>
      </w:r>
    </w:p>
    <w:p>
      <w:r>
        <w:t>197. As an AI engineer, how would you respond to this: During model audit, you notice a spike in hallucinated answers post a LangChain upgrade. How would you isolate the issue, communicate with stakeholders, and roll out a fix? - JP Morgan</w:t>
      </w:r>
    </w:p>
    <w:p>
      <w:r>
        <w:t>198. A client asks for a personalized AI document summarizer that supports 5 languages, has memory, and can be deployed in hybrid cloud. How would you approach this, from planning to delivery? - Microsoft</w:t>
      </w:r>
    </w:p>
    <w:p>
      <w:r>
        <w:t>199. What’s your detailed strategy if asked: A client asks for a personalized AI document summarizer that supports 5 languages, has memory, and can be deployed in hybrid cloud. How would you approach this, from planning to delivery? - JP Morgan</w:t>
      </w:r>
    </w:p>
    <w:p>
      <w:r>
        <w:t>200. What’s your detailed strategy if asked: How would you approach transforming a traditional ETL pipeline into an intelligent agentic system that can make real-time decisions on data quality and routing? - Toyota</w:t>
      </w:r>
    </w:p>
    <w:p>
      <w:r>
        <w:t>201. What’s your detailed strategy if asked: Your company wants to implement prompt versioning and A/B testing. How would you build a system that supports this at scale? - Wipro</w:t>
      </w:r>
    </w:p>
    <w:p>
      <w:r>
        <w:t>202. As an AI engineer, how would you respond to this: You're tasked with building a GenAI chatbot that provides live data insights to financial analysts. What components would you include in the architecture? - BCBS</w:t>
      </w:r>
    </w:p>
    <w:p>
      <w:r>
        <w:t>203. What’s your detailed strategy if asked: Your company wants to implement prompt versioning and A/B testing. How would you build a system that supports this at scale? - TCS</w:t>
      </w:r>
    </w:p>
    <w:p>
      <w:r>
        <w:t>204. Imagine this: You've inherited a codebase where all LLM prompts are hardcoded. How would you refactor this for maintainability and testing? - Toyota</w:t>
      </w:r>
    </w:p>
    <w:p>
      <w:r>
        <w:t>205. What’s your detailed strategy if asked: Imagine you're designing an AI assistant for internal HR policy queries at a large corporation. How would you balance fine-tuned vs zero-shot responses? - Toyota</w:t>
      </w:r>
    </w:p>
    <w:p>
      <w:r>
        <w:t>206. What’s your detailed strategy if asked: What’s your approach to prompt engineering when dealing with customer support bots? - Microsoft</w:t>
      </w:r>
    </w:p>
    <w:p>
      <w:r>
        <w:t>207. Imagine this: Suppose your RAG pipeline is inconsistently retrieving contextually irrelevant documents. How would you debug and improve this setup? - Wipro</w:t>
      </w:r>
    </w:p>
    <w:p>
      <w:r>
        <w:t>208. From your experience, what approach would you take for this scenario? Can you walk us through how you integrated LangChain with a vector database? - Microsoft</w:t>
      </w:r>
    </w:p>
    <w:p>
      <w:r>
        <w:t>209. Imagine this: Your company wants to implement prompt versioning and A/B testing. How would you build a system that supports this at scale? - Wipro</w:t>
      </w:r>
    </w:p>
    <w:p>
      <w:r>
        <w:t>210. Imagine this: A client asks for a personalized AI document summarizer that supports 5 languages, has memory, and can be deployed in hybrid cloud. How would you approach this, from planning to delivery? - Wipro</w:t>
      </w:r>
    </w:p>
    <w:p>
      <w:r>
        <w:t>211. A client asks for a personalized AI document summarizer that supports 5 languages, has memory, and can be deployed in hybrid cloud. How would you approach this, from planning to delivery? - BCBS</w:t>
      </w:r>
    </w:p>
    <w:p>
      <w:r>
        <w:t>212. From your experience, what approach would you take for this scenario? Can you walk us through how you integrated LangChain with a vector database? - TCS</w:t>
      </w:r>
    </w:p>
    <w:p>
      <w:r>
        <w:t>213. As an AI engineer, how would you respond to this: What’s your approach to prompt engineering when dealing with customer support bots? - JP Morgan</w:t>
      </w:r>
    </w:p>
    <w:p>
      <w:r>
        <w:t>214. How would you manage drift in production LLMs in a highly regulated environment? - Wipro</w:t>
      </w:r>
    </w:p>
    <w:p>
      <w:r>
        <w:t>215. From your experience, what approach would you take for this scenario? In an enterprise setting, how would you balance rapid LLM experimentation with compliance and data governance standards? - Toyota</w:t>
      </w:r>
    </w:p>
    <w:p>
      <w:r>
        <w:t>216. From your experience, what approach would you take for this scenario? What’s your approach to prompt engineering when dealing with customer support bots? - Wipro</w:t>
      </w:r>
    </w:p>
    <w:p>
      <w:r>
        <w:t>217. What’s your detailed strategy if asked: You've inherited a codebase where all LLM prompts are hardcoded. How would you refactor this for maintainability and testing? - BCBS</w:t>
      </w:r>
    </w:p>
    <w:p>
      <w:r>
        <w:t>218. What’s your detailed strategy if asked: Suppose your RAG pipeline is inconsistently retrieving contextually irrelevant documents. How would you debug and improve this setup? - JP Morgan</w:t>
      </w:r>
    </w:p>
    <w:p>
      <w:r>
        <w:t>219. What’s your detailed strategy if asked: You're tasked with building a GenAI chatbot that provides live data insights to financial analysts. What components would you include in the architecture? - JP Morgan</w:t>
      </w:r>
    </w:p>
    <w:p>
      <w:r>
        <w:t>220. Can you walk us through how you integrated LangChain with a vector database? - BCBS</w:t>
      </w:r>
    </w:p>
    <w:p>
      <w:r>
        <w:t>221. What’s your detailed strategy if asked: Can you walk us through how you integrated LangChain with a vector database? - JP Morgan</w:t>
      </w:r>
    </w:p>
    <w:p>
      <w:r>
        <w:t>222. As an AI engineer, how would you respond to this: You're tasked with building a GenAI chatbot that provides live data insights to financial analysts. What components would you include in the architecture? - BCBS</w:t>
      </w:r>
    </w:p>
    <w:p>
      <w:r>
        <w:t>223. Suppose your RAG pipeline is inconsistently retrieving contextually irrelevant documents. How would you debug and improve this setup? - Toyota</w:t>
      </w:r>
    </w:p>
    <w:p>
      <w:r>
        <w:t>224. Imagine this: You're tasked with building a GenAI chatbot that provides live data insights to financial analysts. What components would you include in the architecture? - TCS</w:t>
      </w:r>
    </w:p>
    <w:p>
      <w:r>
        <w:t>225. As an AI engineer, how would you respond to this: What steps would you take to handle hallucinations in a multilingual AI assistant? - Toyota</w:t>
      </w:r>
    </w:p>
    <w:p>
      <w:r>
        <w:t>226. Imagine this: Imagine you're designing an AI assistant for internal HR policy queries at a large corporation. How would you balance fine-tuned vs zero-shot responses? - Wipro</w:t>
      </w:r>
    </w:p>
    <w:p>
      <w:r>
        <w:t>227. What’s your detailed strategy if asked: How do you handle latency in AWS SageMaker inference pipelines? - BCBS</w:t>
      </w:r>
    </w:p>
    <w:p>
      <w:r>
        <w:t>228. What’s your detailed strategy if asked: Imagine you're designing an AI assistant for internal HR policy queries at a large corporation. How would you balance fine-tuned vs zero-shot responses? - Toyota</w:t>
      </w:r>
    </w:p>
    <w:p>
      <w:r>
        <w:t>229. Suppose your RAG pipeline is inconsistently retrieving contextually irrelevant documents. How would you debug and improve this setup? - JP Morgan</w:t>
      </w:r>
    </w:p>
    <w:p>
      <w:r>
        <w:t>230. What’s your detailed strategy if asked: Imagine you're designing an AI assistant for internal HR policy queries at a large corporation. How would you balance fine-tuned vs zero-shot responses? - Toyota</w:t>
      </w:r>
    </w:p>
    <w:p>
      <w:r>
        <w:t>231. As an AI engineer, how would you respond to this: How would you manage drift in production LLMs in a highly regulated environment? - TCS</w:t>
      </w:r>
    </w:p>
    <w:p>
      <w:r>
        <w:t>232. Imagine this: During model audit, you notice a spike in hallucinated answers post a LangChain upgrade. How would you isolate the issue, communicate with stakeholders, and roll out a fix? - Wipro</w:t>
      </w:r>
    </w:p>
    <w:p>
      <w:r>
        <w:t>233. From your experience, what approach would you take for this scenario? What’s your approach to prompt engineering when dealing with customer support bots? - BCBS</w:t>
      </w:r>
    </w:p>
    <w:p>
      <w:r>
        <w:t>234. How do you handle latency in AWS SageMaker inference pipelines? - Toyota</w:t>
      </w:r>
    </w:p>
    <w:p>
      <w:r>
        <w:t>235. What’s your detailed strategy if asked: You've inherited a codebase where all LLM prompts are hardcoded. How would you refactor this for maintainability and testing? - JP Morgan</w:t>
      </w:r>
    </w:p>
    <w:p>
      <w:r>
        <w:t>236. Can you walk us through how you integrated LangChain with a vector database? - BCBS</w:t>
      </w:r>
    </w:p>
    <w:p>
      <w:r>
        <w:t>237. From your experience, what approach would you take for this scenario? You've inherited a codebase where all LLM prompts are hardcoded. How would you refactor this for maintainability and testing? - Toyota</w:t>
      </w:r>
    </w:p>
    <w:p>
      <w:r>
        <w:t>238. As an AI engineer, how would you respond to this: How would you manage drift in production LLMs in a highly regulated environment? - Microsoft</w:t>
      </w:r>
    </w:p>
    <w:p>
      <w:r>
        <w:t>239. What’s your detailed strategy if asked: In an enterprise setting, how would you balance rapid LLM experimentation with compliance and data governance standards? - Wipro</w:t>
      </w:r>
    </w:p>
    <w:p>
      <w:r>
        <w:t>240. From your experience, what approach would you take for this scenario? How do you handle latency in AWS SageMaker inference pipelines? - BCBS</w:t>
      </w:r>
    </w:p>
    <w:p>
      <w:r>
        <w:t>241. Imagine this: Suppose your RAG pipeline is inconsistently retrieving contextually irrelevant documents. How would you debug and improve this setup? - Microsoft</w:t>
      </w:r>
    </w:p>
    <w:p>
      <w:r>
        <w:t>242. As an AI engineer, how would you respond to this: Can you walk us through how you integrated LangChain with a vector database? - TCS</w:t>
      </w:r>
    </w:p>
    <w:p>
      <w:r>
        <w:t>243. From your experience, what approach would you take for this scenario? During model audit, you notice a spike in hallucinated answers post a LangChain upgrade. How would you isolate the issue, communicate with stakeholders, and roll out a fix? - Toyota</w:t>
      </w:r>
    </w:p>
    <w:p>
      <w:r>
        <w:t>244. Suppose your RAG pipeline is inconsistently retrieving contextually irrelevant documents. How would you debug and improve this setup? - Microsoft</w:t>
      </w:r>
    </w:p>
    <w:p>
      <w:r>
        <w:t>245. Suppose your RAG pipeline is inconsistently retrieving contextually irrelevant documents. How would you debug and improve this setup? - Wipro</w:t>
      </w:r>
    </w:p>
    <w:p>
      <w:r>
        <w:t>246. As an AI engineer, how would you respond to this: Can you walk us through how you integrated LangChain with a vector database? - Toyota</w:t>
      </w:r>
    </w:p>
    <w:p>
      <w:r>
        <w:t>247. From your experience, what approach would you take for this scenario? Your company wants to implement prompt versioning and A/B testing. How would you build a system that supports this at scale? - Toyota</w:t>
      </w:r>
    </w:p>
    <w:p>
      <w:r>
        <w:t>248. Imagine this: How do you handle latency in AWS SageMaker inference pipelines? - BCBS</w:t>
      </w:r>
    </w:p>
    <w:p>
      <w:r>
        <w:t>249. Imagine this: Can you walk us through how you integrated LangChain with a vector database? - TCS</w:t>
      </w:r>
    </w:p>
    <w:p>
      <w:r>
        <w:t>250. Imagine this: How would you approach transforming a traditional ETL pipeline into an intelligent agentic system that can make real-time decisions on data quality and routing? - JP Morgan</w:t>
      </w:r>
    </w:p>
    <w:p>
      <w:r>
        <w:t>251. From your experience, what approach would you take for this scenario? Imagine you're designing an AI assistant for internal HR policy queries at a large corporation. How would you balance fine-tuned vs zero-shot responses? - Toyota</w:t>
      </w:r>
    </w:p>
    <w:p>
      <w:r>
        <w:t>252. As an AI engineer, how would you respond to this: As a lead ML architect, you're asked to build a scalable GenAI solution that integrates with Salesforce, Slack, and internal databases. Outline your system design, including handling user context, scalability, data privacy, and monitoring. - BCBS</w:t>
      </w:r>
    </w:p>
    <w:p>
      <w:r>
        <w:t>253. As an AI engineer, how would you respond to this: How would you manage drift in production LLMs in a highly regulated environment? - Toyota</w:t>
      </w:r>
    </w:p>
    <w:p>
      <w:r>
        <w:t>254. What’s your approach to prompt engineering when dealing with customer support bots? - BCBS</w:t>
      </w:r>
    </w:p>
    <w:p>
      <w:r>
        <w:t>255. As an AI engineer, how would you respond to this: In an enterprise setting, how would you balance rapid LLM experimentation with compliance and data governance standards? - Toyota</w:t>
      </w:r>
    </w:p>
    <w:p>
      <w:r>
        <w:t>256. Imagine this: What’s your approach to prompt engineering when dealing with customer support bots? - TCS</w:t>
      </w:r>
    </w:p>
    <w:p>
      <w:r>
        <w:t>257. As an AI engineer, how would you respond to this: How would you approach transforming a traditional ETL pipeline into an intelligent agentic system that can make real-time decisions on data quality and routing? - Wipro</w:t>
      </w:r>
    </w:p>
    <w:p>
      <w:r>
        <w:t>258. During model audit, you notice a spike in hallucinated answers post a LangChain upgrade. How would you isolate the issue, communicate with stakeholders, and roll out a fix? - Toyota</w:t>
      </w:r>
    </w:p>
    <w:p>
      <w:r>
        <w:t>259. As an AI engineer, how would you respond to this: How would you manage drift in production LLMs in a highly regulated environment? - Wipro</w:t>
      </w:r>
    </w:p>
    <w:p>
      <w:r>
        <w:t>260. From your experience, what approach would you take for this scenario? You've inherited a codebase where all LLM prompts are hardcoded. How would you refactor this for maintainability and testing? - Wipro</w:t>
      </w:r>
    </w:p>
    <w:p>
      <w:r>
        <w:t>261. As an AI engineer, how would you respond to this: Your company wants to implement prompt versioning and A/B testing. How would you build a system that supports this at scale? - Microsoft</w:t>
      </w:r>
    </w:p>
    <w:p>
      <w:r>
        <w:t>262. From your experience, what approach would you take for this scenario? How do you handle latency in AWS SageMaker inference pipelines? - Wipro</w:t>
      </w:r>
    </w:p>
    <w:p>
      <w:r>
        <w:t>263. From your experience, what approach would you take for this scenario? How do you handle latency in AWS SageMaker inference pipelines? - Toyota</w:t>
      </w:r>
    </w:p>
    <w:p>
      <w:r>
        <w:t>264. What’s your detailed strategy if asked: You're tasked with building a GenAI chatbot that provides live data insights to financial analysts. What components would you include in the architecture? - Microsoft</w:t>
      </w:r>
    </w:p>
    <w:p>
      <w:r>
        <w:t>265. From your experience, what approach would you take for this scenario? As a lead ML architect, you're asked to build a scalable GenAI solution that integrates with Salesforce, Slack, and internal databases. Outline your system design, including handling user context, scalability, data privacy, and monitoring. - BCBS</w:t>
      </w:r>
    </w:p>
    <w:p>
      <w:r>
        <w:t>266. Can you walk us through how you integrated LangChain with a vector database? - Toyota</w:t>
      </w:r>
    </w:p>
    <w:p>
      <w:r>
        <w:t>267. From your experience, what approach would you take for this scenario? You're tasked with building a GenAI chatbot that provides live data insights to financial analysts. What components would you include in the architecture? - Wipro</w:t>
      </w:r>
    </w:p>
    <w:p>
      <w:r>
        <w:t>268. Imagine this: Suppose your RAG pipeline is inconsistently retrieving contextually irrelevant documents. How would you debug and improve this setup? - JP Morgan</w:t>
      </w:r>
    </w:p>
    <w:p>
      <w:r>
        <w:t>269. From your experience, what approach would you take for this scenario? During model audit, you notice a spike in hallucinated answers post a LangChain upgrade. How would you isolate the issue, communicate with stakeholders, and roll out a fix? - Microsoft</w:t>
      </w:r>
    </w:p>
    <w:p>
      <w:r>
        <w:t>270. During model audit, you notice a spike in hallucinated answers post a LangChain upgrade. How would you isolate the issue, communicate with stakeholders, and roll out a fix? - JP Morgan</w:t>
      </w:r>
    </w:p>
    <w:p>
      <w:r>
        <w:t>271. From your experience, what approach would you take for this scenario? How would you manage drift in production LLMs in a highly regulated environment? - Microsoft</w:t>
      </w:r>
    </w:p>
    <w:p>
      <w:r>
        <w:t>272. Suppose your RAG pipeline is inconsistently retrieving contextually irrelevant documents. How would you debug and improve this setup? - JP Morgan</w:t>
      </w:r>
    </w:p>
    <w:p>
      <w:r>
        <w:t>273. Imagine this: Imagine you're designing an AI assistant for internal HR policy queries at a large corporation. How would you balance fine-tuned vs zero-shot responses? - TCS</w:t>
      </w:r>
    </w:p>
    <w:p>
      <w:r>
        <w:t>274. Imagine this: As a lead ML architect, you're asked to build a scalable GenAI solution that integrates with Salesforce, Slack, and internal databases. Outline your system design, including handling user context, scalability, data privacy, and monitoring. - TCS</w:t>
      </w:r>
    </w:p>
    <w:p>
      <w:r>
        <w:t>275. As an AI engineer, how would you respond to this: Imagine you're designing an AI assistant for internal HR policy queries at a large corporation. How would you balance fine-tuned vs zero-shot responses? - JP Morgan</w:t>
      </w:r>
    </w:p>
    <w:p>
      <w:r>
        <w:t>276. A client asks for a personalized AI document summarizer that supports 5 languages, has memory, and can be deployed in hybrid cloud. How would you approach this, from planning to delivery? - Wipro</w:t>
      </w:r>
    </w:p>
    <w:p>
      <w:r>
        <w:t>277. From your experience, what approach would you take for this scenario? During model audit, you notice a spike in hallucinated answers post a LangChain upgrade. How would you isolate the issue, communicate with stakeholders, and roll out a fix? - Toyota</w:t>
      </w:r>
    </w:p>
    <w:p>
      <w:r>
        <w:t>278. As an AI engineer, how would you respond to this: What’s your approach to prompt engineering when dealing with customer support bots? - Toyota</w:t>
      </w:r>
    </w:p>
    <w:p>
      <w:r>
        <w:t>279. As an AI engineer, how would you respond to this: Can you walk us through how you integrated LangChain with a vector database? - TCS</w:t>
      </w:r>
    </w:p>
    <w:p>
      <w:r>
        <w:t>280. As an AI engineer, how would you respond to this: What’s your approach to prompt engineering when dealing with customer support bots? - Wipro</w:t>
      </w:r>
    </w:p>
    <w:p>
      <w:r>
        <w:t>281. From your experience, what approach would you take for this scenario? Imagine you're designing an AI assistant for internal HR policy queries at a large corporation. How would you balance fine-tuned vs zero-shot responses? - BCBS</w:t>
      </w:r>
    </w:p>
    <w:p>
      <w:r>
        <w:t>282. A client asks for a personalized AI document summarizer that supports 5 languages, has memory, and can be deployed in hybrid cloud. How would you approach this, from planning to delivery? - BCBS</w:t>
      </w:r>
    </w:p>
    <w:p>
      <w:r>
        <w:t>283. What’s your detailed strategy if asked: In an enterprise setting, how would you balance rapid LLM experimentation with compliance and data governance standards? - Microsoft</w:t>
      </w:r>
    </w:p>
    <w:p>
      <w:r>
        <w:t>284. What’s your detailed strategy if asked: In an enterprise setting, how would you balance rapid LLM experimentation with compliance and data governance standards? - TCS</w:t>
      </w:r>
    </w:p>
    <w:p>
      <w:r>
        <w:t>285. From your experience, what approach would you take for this scenario? What’s your approach to prompt engineering when dealing with customer support bots? - Toyota</w:t>
      </w:r>
    </w:p>
    <w:p>
      <w:r>
        <w:t>286. What steps would you take to handle hallucinations in a multilingual AI assistant? - JP Morgan</w:t>
      </w:r>
    </w:p>
    <w:p>
      <w:r>
        <w:t>287. Imagine this: You've inherited a codebase where all LLM prompts are hardcoded. How would you refactor this for maintainability and testing? - JP Morgan</w:t>
      </w:r>
    </w:p>
    <w:p>
      <w:r>
        <w:t>288. From your experience, what approach would you take for this scenario? How would you manage drift in production LLMs in a highly regulated environment? - TCS</w:t>
      </w:r>
    </w:p>
    <w:p>
      <w:r>
        <w:t>289. What’s your detailed strategy if asked: What steps would you take to handle hallucinations in a multilingual AI assistant? - JP Morgan</w:t>
      </w:r>
    </w:p>
    <w:p>
      <w:r>
        <w:t>290. What’s your detailed strategy if asked: In an enterprise setting, how would you balance rapid LLM experimentation with compliance and data governance standards? - Toyota</w:t>
      </w:r>
    </w:p>
    <w:p>
      <w:r>
        <w:t>291. How do you handle latency in AWS SageMaker inference pipelines? - TCS</w:t>
      </w:r>
    </w:p>
    <w:p>
      <w:r>
        <w:t>292. As an AI engineer, how would you respond to this: What steps would you take to handle hallucinations in a multilingual AI assistant? - Wipro</w:t>
      </w:r>
    </w:p>
    <w:p>
      <w:r>
        <w:t>293. As an AI engineer, how would you respond to this: Imagine you're designing an AI assistant for internal HR policy queries at a large corporation. How would you balance fine-tuned vs zero-shot responses? - JP Morgan</w:t>
      </w:r>
    </w:p>
    <w:p>
      <w:r>
        <w:t>294. From your experience, what approach would you take for this scenario? As a lead ML architect, you're asked to build a scalable GenAI solution that integrates with Salesforce, Slack, and internal databases. Outline your system design, including handling user context, scalability, data privacy, and monitoring. - BCBS</w:t>
      </w:r>
    </w:p>
    <w:p>
      <w:r>
        <w:t>295. How would you approach transforming a traditional ETL pipeline into an intelligent agentic system that can make real-time decisions on data quality and routing? - Wipro</w:t>
      </w:r>
    </w:p>
    <w:p>
      <w:r>
        <w:t>296. As an AI engineer, how would you respond to this: What steps would you take to handle hallucinations in a multilingual AI assistant? - Toyota</w:t>
      </w:r>
    </w:p>
    <w:p>
      <w:r>
        <w:t>297. Imagine this: How do you handle latency in AWS SageMaker inference pipelines? - TCS</w:t>
      </w:r>
    </w:p>
    <w:p>
      <w:r>
        <w:t>298. From your experience, what approach would you take for this scenario? As a lead ML architect, you're asked to build a scalable GenAI solution that integrates with Salesforce, Slack, and internal databases. Outline your system design, including handling user context, scalability, data privacy, and monitoring. - BCBS</w:t>
      </w:r>
    </w:p>
    <w:p>
      <w:r>
        <w:t>299. As an AI engineer, how would you respond to this: Can you walk us through how you integrated LangChain with a vector database? - TCS</w:t>
      </w:r>
    </w:p>
    <w:p>
      <w:r>
        <w:t>300. As an AI engineer, how would you respond to this: How do you handle latency in AWS SageMaker inference pipelines? - TCS</w:t>
      </w:r>
    </w:p>
    <w:p>
      <w:r>
        <w:t>301. During model audit, you notice a spike in hallucinated answers post a LangChain upgrade. How would you isolate the issue, communicate with stakeholders, and roll out a fix? - Wipro</w:t>
      </w:r>
    </w:p>
    <w:p>
      <w:r>
        <w:t>302. What’s your detailed strategy if asked: A client asks for a personalized AI document summarizer that supports 5 languages, has memory, and can be deployed in hybrid cloud. How would you approach this, from planning to delivery? - Toyota</w:t>
      </w:r>
    </w:p>
    <w:p>
      <w:r>
        <w:t>303. From your experience, what approach would you take for this scenario? What steps would you take to handle hallucinations in a multilingual AI assistant? - Wipro</w:t>
      </w:r>
    </w:p>
    <w:p>
      <w:r>
        <w:t>304. What steps would you take to handle hallucinations in a multilingual AI assistant? - Microsoft</w:t>
      </w:r>
    </w:p>
    <w:p>
      <w:r>
        <w:t>305. From your experience, what approach would you take for this scenario? What steps would you take to handle hallucinations in a multilingual AI assistant? - TCS</w:t>
      </w:r>
    </w:p>
    <w:p>
      <w:r>
        <w:t>306. From your experience, what approach would you take for this scenario? You're tasked with building a GenAI chatbot that provides live data insights to financial analysts. What components would you include in the architecture? - TCS</w:t>
      </w:r>
    </w:p>
    <w:p>
      <w:r>
        <w:t>307. What’s your detailed strategy if asked: How do you handle latency in AWS SageMaker inference pipelines? - BCBS</w:t>
      </w:r>
    </w:p>
    <w:p>
      <w:r>
        <w:t>308. What’s your detailed strategy if asked: Imagine you're designing an AI assistant for internal HR policy queries at a large corporation. How would you balance fine-tuned vs zero-shot responses? - BCBS</w:t>
      </w:r>
    </w:p>
    <w:p>
      <w:r>
        <w:t>309. Imagine this: During model audit, you notice a spike in hallucinated answers post a LangChain upgrade. How would you isolate the issue, communicate with stakeholders, and roll out a fix? - Toyota</w:t>
      </w:r>
    </w:p>
    <w:p>
      <w:r>
        <w:t>310. In an enterprise setting, how would you balance rapid LLM experimentation with compliance and data governance standards? - JP Morgan</w:t>
      </w:r>
    </w:p>
    <w:p>
      <w:r>
        <w:t>311. You're tasked with building a GenAI chatbot that provides live data insights to financial analysts. What components would you include in the architecture? - Wipro</w:t>
      </w:r>
    </w:p>
    <w:p>
      <w:r>
        <w:t>312. What’s your detailed strategy if asked: In an enterprise setting, how would you balance rapid LLM experimentation with compliance and data governance standards? - Toyota</w:t>
      </w:r>
    </w:p>
    <w:p>
      <w:r>
        <w:t>313. Imagine this: How would you approach transforming a traditional ETL pipeline into an intelligent agentic system that can make real-time decisions on data quality and routing? - BCBS</w:t>
      </w:r>
    </w:p>
    <w:p>
      <w:r>
        <w:t>314. Imagine this: You're tasked with building a GenAI chatbot that provides live data insights to financial analysts. What components would you include in the architecture? - TCS</w:t>
      </w:r>
    </w:p>
    <w:p>
      <w:r>
        <w:t>315. As an AI engineer, how would you respond to this: You've inherited a codebase where all LLM prompts are hardcoded. How would you refactor this for maintainability and testing? - Microsoft</w:t>
      </w:r>
    </w:p>
    <w:p>
      <w:r>
        <w:t>316. Imagine this: Imagine you're designing an AI assistant for internal HR policy queries at a large corporation. How would you balance fine-tuned vs zero-shot responses? - BCBS</w:t>
      </w:r>
    </w:p>
    <w:p>
      <w:r>
        <w:t>317. Imagine this: Can you walk us through how you integrated LangChain with a vector database? - TCS</w:t>
      </w:r>
    </w:p>
    <w:p>
      <w:r>
        <w:t>318. As an AI engineer, how would you respond to this: What steps would you take to handle hallucinations in a multilingual AI assistant? - TCS</w:t>
      </w:r>
    </w:p>
    <w:p>
      <w:r>
        <w:t>319. From your experience, what approach would you take for this scenario? How would you approach transforming a traditional ETL pipeline into an intelligent agentic system that can make real-time decisions on data quality and routing? - JP Morgan</w:t>
      </w:r>
    </w:p>
    <w:p>
      <w:r>
        <w:t>320. What’s your detailed strategy if asked: Your company wants to implement prompt versioning and A/B testing. How would you build a system that supports this at scale? - BCBS</w:t>
      </w:r>
    </w:p>
    <w:p>
      <w:r>
        <w:t>321. Imagine this: How do you handle latency in AWS SageMaker inference pipelines? - TCS</w:t>
      </w:r>
    </w:p>
    <w:p>
      <w:r>
        <w:t>322. In an enterprise setting, how would you balance rapid LLM experimentation with compliance and data governance standards? - JP Morgan</w:t>
      </w:r>
    </w:p>
    <w:p>
      <w:r>
        <w:t>323. What’s your detailed strategy if asked: In an enterprise setting, how would you balance rapid LLM experimentation with compliance and data governance standards? - Toyota</w:t>
      </w:r>
    </w:p>
    <w:p>
      <w:r>
        <w:t>324. Can you walk us through how you integrated LangChain with a vector database? - BCBS</w:t>
      </w:r>
    </w:p>
    <w:p>
      <w:r>
        <w:t>325. What’s your detailed strategy if asked: Suppose your RAG pipeline is inconsistently retrieving contextually irrelevant documents. How would you debug and improve this setup? - Wipro</w:t>
      </w:r>
    </w:p>
    <w:p>
      <w:r>
        <w:t>326. Imagine this: As a lead ML architect, you're asked to build a scalable GenAI solution that integrates with Salesforce, Slack, and internal databases. Outline your system design, including handling user context, scalability, data privacy, and monitoring. - BCBS</w:t>
      </w:r>
    </w:p>
    <w:p>
      <w:r>
        <w:t>327. Imagine this: How would you approach transforming a traditional ETL pipeline into an intelligent agentic system that can make real-time decisions on data quality and routing? - Wipro</w:t>
      </w:r>
    </w:p>
    <w:p>
      <w:r>
        <w:t>328. Imagine this: As a lead ML architect, you're asked to build a scalable GenAI solution that integrates with Salesforce, Slack, and internal databases. Outline your system design, including handling user context, scalability, data privacy, and monitoring. - Toyota</w:t>
      </w:r>
    </w:p>
    <w:p>
      <w:r>
        <w:t>329. You're tasked with building a GenAI chatbot that provides live data insights to financial analysts. What components would you include in the architecture? - JP Morgan</w:t>
      </w:r>
    </w:p>
    <w:p>
      <w:r>
        <w:t>330. As an AI engineer, how would you respond to this: How do you handle latency in AWS SageMaker inference pipelines? - Wipro</w:t>
      </w:r>
    </w:p>
    <w:p>
      <w:r>
        <w:t>331. Imagine this: What steps would you take to handle hallucinations in a multilingual AI assistant? - Toyota</w:t>
      </w:r>
    </w:p>
    <w:p>
      <w:r>
        <w:t>332. From your experience, what approach would you take for this scenario? Your company wants to implement prompt versioning and A/B testing. How would you build a system that supports this at scale? - Toyota</w:t>
      </w:r>
    </w:p>
    <w:p>
      <w:r>
        <w:t>333. Imagine this: What steps would you take to handle hallucinations in a multilingual AI assistant? - Wipro</w:t>
      </w:r>
    </w:p>
    <w:p>
      <w:r>
        <w:t>334. From your experience, what approach would you take for this scenario? How would you manage drift in production LLMs in a highly regulated environment? - Microsoft</w:t>
      </w:r>
    </w:p>
    <w:p>
      <w:r>
        <w:t>335. You're tasked with building a GenAI chatbot that provides live data insights to financial analysts. What components would you include in the architecture? - BCBS</w:t>
      </w:r>
    </w:p>
    <w:p>
      <w:r>
        <w:t>336. As an AI engineer, how would you respond to this: You're tasked with building a GenAI chatbot that provides live data insights to financial analysts. What components would you include in the architecture? - TCS</w:t>
      </w:r>
    </w:p>
    <w:p>
      <w:r>
        <w:t>337. Imagine this: You've inherited a codebase where all LLM prompts are hardcoded. How would you refactor this for maintainability and testing? - TCS</w:t>
      </w:r>
    </w:p>
    <w:p>
      <w:r>
        <w:t>338. Imagine this: How would you manage drift in production LLMs in a highly regulated environment? - BCBS</w:t>
      </w:r>
    </w:p>
    <w:p>
      <w:r>
        <w:t>339. As an AI engineer, how would you respond to this: During model audit, you notice a spike in hallucinated answers post a LangChain upgrade. How would you isolate the issue, communicate with stakeholders, and roll out a fix? - Wipro</w:t>
      </w:r>
    </w:p>
    <w:p>
      <w:r>
        <w:t>340. As an AI engineer, how would you respond to this: You're tasked with building a GenAI chatbot that provides live data insights to financial analysts. What components would you include in the architecture? - Microsoft</w:t>
      </w:r>
    </w:p>
    <w:p>
      <w:r>
        <w:t>341. What’s your detailed strategy if asked: How would you manage drift in production LLMs in a highly regulated environment? - Microsoft</w:t>
      </w:r>
    </w:p>
    <w:p>
      <w:r>
        <w:t>342. Imagine this: Can you walk us through how you integrated LangChain with a vector database? - Toyota</w:t>
      </w:r>
    </w:p>
    <w:p>
      <w:r>
        <w:t>343. Imagine this: You've inherited a codebase where all LLM prompts are hardcoded. How would you refactor this for maintainability and testing? - JP Morgan</w:t>
      </w:r>
    </w:p>
    <w:p>
      <w:r>
        <w:t>344. How would you manage drift in production LLMs in a highly regulated environment? - BCBS</w:t>
      </w:r>
    </w:p>
    <w:p>
      <w:r>
        <w:t>345. From your experience, what approach would you take for this scenario? Can you walk us through how you integrated LangChain with a vector database? - Microsoft</w:t>
      </w:r>
    </w:p>
    <w:p>
      <w:r>
        <w:t>346. From your experience, what approach would you take for this scenario? How do you handle latency in AWS SageMaker inference pipelines? - Toyota</w:t>
      </w:r>
    </w:p>
    <w:p>
      <w:r>
        <w:t>347. Imagine this: A client asks for a personalized AI document summarizer that supports 5 languages, has memory, and can be deployed in hybrid cloud. How would you approach this, from planning to delivery? - BCBS</w:t>
      </w:r>
    </w:p>
    <w:p>
      <w:r>
        <w:t>348. What’s your detailed strategy if asked: Your company wants to implement prompt versioning and A/B testing. How would you build a system that supports this at scale? - TCS</w:t>
      </w:r>
    </w:p>
    <w:p>
      <w:r>
        <w:t>349. From your experience, what approach would you take for this scenario? As a lead ML architect, you're asked to build a scalable GenAI solution that integrates with Salesforce, Slack, and internal databases. Outline your system design, including handling user context, scalability, data privacy, and monitoring. - Wipro</w:t>
      </w:r>
    </w:p>
    <w:p>
      <w:r>
        <w:t>350. As an AI engineer, how would you respond to this: Suppose your RAG pipeline is inconsistently retrieving contextually irrelevant documents. How would you debug and improve this setup? - Toyota</w:t>
      </w:r>
    </w:p>
    <w:p>
      <w:r>
        <w:t>351. You're tasked with building a GenAI chatbot that provides live data insights to financial analysts. What components would you include in the architecture? - Microsoft</w:t>
      </w:r>
    </w:p>
    <w:p>
      <w:r>
        <w:t>352. What steps would you take to handle hallucinations in a multilingual AI assistant? - JP Morgan</w:t>
      </w:r>
    </w:p>
    <w:p>
      <w:r>
        <w:t>353. What’s your detailed strategy if asked: Imagine you're designing an AI assistant for internal HR policy queries at a large corporation. How would you balance fine-tuned vs zero-shot responses? - BCBS</w:t>
      </w:r>
    </w:p>
    <w:p>
      <w:r>
        <w:t>354. From your experience, what approach would you take for this scenario? In an enterprise setting, how would you balance rapid LLM experimentation with compliance and data governance standards? - Wipro</w:t>
      </w:r>
    </w:p>
    <w:p>
      <w:r>
        <w:t>355. From your experience, what approach would you take for this scenario? In an enterprise setting, how would you balance rapid LLM experimentation with compliance and data governance standards? - TCS</w:t>
      </w:r>
    </w:p>
    <w:p>
      <w:r>
        <w:t>356. As an AI engineer, how would you respond to this: You've inherited a codebase where all LLM prompts are hardcoded. How would you refactor this for maintainability and testing? - Toyota</w:t>
      </w:r>
    </w:p>
    <w:p>
      <w:r>
        <w:t>357. What’s your detailed strategy if asked: As a lead ML architect, you're asked to build a scalable GenAI solution that integrates with Salesforce, Slack, and internal databases. Outline your system design, including handling user context, scalability, data privacy, and monitoring. - BCBS</w:t>
      </w:r>
    </w:p>
    <w:p>
      <w:r>
        <w:t>358. Imagine this: What steps would you take to handle hallucinations in a multilingual AI assistant? - Wipro</w:t>
      </w:r>
    </w:p>
    <w:p>
      <w:r>
        <w:t>359. What’s your detailed strategy if asked: Your company wants to implement prompt versioning and A/B testing. How would you build a system that supports this at scale? - TCS</w:t>
      </w:r>
    </w:p>
    <w:p>
      <w:r>
        <w:t>360. Imagine this: How do you handle latency in AWS SageMaker inference pipelines? - BCBS</w:t>
      </w:r>
    </w:p>
    <w:p>
      <w:r>
        <w:t>361. As an AI engineer, how would you respond to this: Imagine you're designing an AI assistant for internal HR policy queries at a large corporation. How would you balance fine-tuned vs zero-shot responses? - BCBS</w:t>
      </w:r>
    </w:p>
    <w:p>
      <w:r>
        <w:t>362. From your experience, what approach would you take for this scenario? You've inherited a codebase where all LLM prompts are hardcoded. How would you refactor this for maintainability and testing? - TCS</w:t>
      </w:r>
    </w:p>
    <w:p>
      <w:r>
        <w:t>363. From your experience, what approach would you take for this scenario? How do you handle latency in AWS SageMaker inference pipelines? - Toyota</w:t>
      </w:r>
    </w:p>
    <w:p>
      <w:r>
        <w:t>364. Imagine this: How would you manage drift in production LLMs in a highly regulated environment? - Microsoft</w:t>
      </w:r>
    </w:p>
    <w:p>
      <w:r>
        <w:t>365. As an AI engineer, how would you respond to this: How would you manage drift in production LLMs in a highly regulated environment? - Microsoft</w:t>
      </w:r>
    </w:p>
    <w:p>
      <w:r>
        <w:t>366. As an AI engineer, how would you respond to this: Can you walk us through how you integrated LangChain with a vector database? - Microsoft</w:t>
      </w:r>
    </w:p>
    <w:p>
      <w:r>
        <w:t>367. As an AI engineer, how would you respond to this: In an enterprise setting, how would you balance rapid LLM experimentation with compliance and data governance standards? - TCS</w:t>
      </w:r>
    </w:p>
    <w:p>
      <w:r>
        <w:t>368. As an AI engineer, how would you respond to this: Your company wants to implement prompt versioning and A/B testing. How would you build a system that supports this at scale? - BCBS</w:t>
      </w:r>
    </w:p>
    <w:p>
      <w:r>
        <w:t>369. Imagine this: You've inherited a codebase where all LLM prompts are hardcoded. How would you refactor this for maintainability and testing? - BCBS</w:t>
      </w:r>
    </w:p>
    <w:p>
      <w:r>
        <w:t>370. A client asks for a personalized AI document summarizer that supports 5 languages, has memory, and can be deployed in hybrid cloud. How would you approach this, from planning to delivery? - BCBS</w:t>
      </w:r>
    </w:p>
    <w:p>
      <w:r>
        <w:t>371. As a lead ML architect, you're asked to build a scalable GenAI solution that integrates with Salesforce, Slack, and internal databases. Outline your system design, including handling user context, scalability, data privacy, and monitoring. - Wipro</w:t>
      </w:r>
    </w:p>
    <w:p>
      <w:r>
        <w:t>372. From your experience, what approach would you take for this scenario? A client asks for a personalized AI document summarizer that supports 5 languages, has memory, and can be deployed in hybrid cloud. How would you approach this, from planning to delivery? - Microsoft</w:t>
      </w:r>
    </w:p>
    <w:p>
      <w:r>
        <w:t>373. Imagine this: Your company wants to implement prompt versioning and A/B testing. How would you build a system that supports this at scale? - JP Morgan</w:t>
      </w:r>
    </w:p>
    <w:p>
      <w:r>
        <w:t>374. You've inherited a codebase where all LLM prompts are hardcoded. How would you refactor this for maintainability and testing? - TCS</w:t>
      </w:r>
    </w:p>
    <w:p>
      <w:r>
        <w:t>375. A client asks for a personalized AI document summarizer that supports 5 languages, has memory, and can be deployed in hybrid cloud. How would you approach this, from planning to delivery? - Wipro</w:t>
      </w:r>
    </w:p>
    <w:p>
      <w:r>
        <w:t>376. Imagine this: How would you manage drift in production LLMs in a highly regulated environment? - JP Morgan</w:t>
      </w:r>
    </w:p>
    <w:p>
      <w:r>
        <w:t>377. Imagine this: A client asks for a personalized AI document summarizer that supports 5 languages, has memory, and can be deployed in hybrid cloud. How would you approach this, from planning to delivery? - Wipro</w:t>
      </w:r>
    </w:p>
    <w:p>
      <w:r>
        <w:t>378. Your company wants to implement prompt versioning and A/B testing. How would you build a system that supports this at scale? - Toyota</w:t>
      </w:r>
    </w:p>
    <w:p>
      <w:r>
        <w:t>379. From your experience, what approach would you take for this scenario? What’s your approach to prompt engineering when dealing with customer support bots? - Toyota</w:t>
      </w:r>
    </w:p>
    <w:p>
      <w:r>
        <w:t>380. As an AI engineer, how would you respond to this: You're tasked with building a GenAI chatbot that provides live data insights to financial analysts. What components would you include in the architecture? - Microsoft</w:t>
      </w:r>
    </w:p>
    <w:p>
      <w:r>
        <w:t>381. Your company wants to implement prompt versioning and A/B testing. How would you build a system that supports this at scale? - TCS</w:t>
      </w:r>
    </w:p>
    <w:p>
      <w:r>
        <w:t>382. From your experience, what approach would you take for this scenario? What steps would you take to handle hallucinations in a multilingual AI assistant? - JP Morgan</w:t>
      </w:r>
    </w:p>
    <w:p>
      <w:r>
        <w:t>383. What’s your approach to prompt engineering when dealing with customer support bots? - Toyota</w:t>
      </w:r>
    </w:p>
    <w:p>
      <w:r>
        <w:t>384. You've inherited a codebase where all LLM prompts are hardcoded. How would you refactor this for maintainability and testing? - JP Morgan</w:t>
      </w:r>
    </w:p>
    <w:p>
      <w:r>
        <w:t>385. Imagine this: You're tasked with building a GenAI chatbot that provides live data insights to financial analysts. What components would you include in the architecture? - TCS</w:t>
      </w:r>
    </w:p>
    <w:p>
      <w:r>
        <w:t>386. Imagine this: How would you approach transforming a traditional ETL pipeline into an intelligent agentic system that can make real-time decisions on data quality and routing? - Toyota</w:t>
      </w:r>
    </w:p>
    <w:p>
      <w:r>
        <w:t>387. What’s your detailed strategy if asked: Your company wants to implement prompt versioning and A/B testing. How would you build a system that supports this at scale? - Toyota</w:t>
      </w:r>
    </w:p>
    <w:p>
      <w:r>
        <w:t>388. As a lead ML architect, you're asked to build a scalable GenAI solution that integrates with Salesforce, Slack, and internal databases. Outline your system design, including handling user context, scalability, data privacy, and monitoring. - Wipro</w:t>
      </w:r>
    </w:p>
    <w:p>
      <w:r>
        <w:t>389. What’s your detailed strategy if asked: How do you handle latency in AWS SageMaker inference pipelines? - BCBS</w:t>
      </w:r>
    </w:p>
    <w:p>
      <w:r>
        <w:t>390. Imagine this: You're tasked with building a GenAI chatbot that provides live data insights to financial analysts. What components would you include in the architecture? - BCBS</w:t>
      </w:r>
    </w:p>
    <w:p>
      <w:r>
        <w:t>391. As an AI engineer, how would you respond to this: A client asks for a personalized AI document summarizer that supports 5 languages, has memory, and can be deployed in hybrid cloud. How would you approach this, from planning to delivery? - Microsoft</w:t>
      </w:r>
    </w:p>
    <w:p>
      <w:r>
        <w:t>392. What’s your detailed strategy if asked: What steps would you take to handle hallucinations in a multilingual AI assistant? - Microsoft</w:t>
      </w:r>
    </w:p>
    <w:p>
      <w:r>
        <w:t>393. From your experience, what approach would you take for this scenario? How do you handle latency in AWS SageMaker inference pipelines? - TCS</w:t>
      </w:r>
    </w:p>
    <w:p>
      <w:r>
        <w:t>394. Imagine this: What steps would you take to handle hallucinations in a multilingual AI assistant? - Wipro</w:t>
      </w:r>
    </w:p>
    <w:p>
      <w:r>
        <w:t>395. Imagine this: How would you manage drift in production LLMs in a highly regulated environment? - Toyota</w:t>
      </w:r>
    </w:p>
    <w:p>
      <w:r>
        <w:t>396. What’s your detailed strategy if asked: Can you walk us through how you integrated LangChain with a vector database? - Wipro</w:t>
      </w:r>
    </w:p>
    <w:p>
      <w:r>
        <w:t>397. What’s your detailed strategy if asked: Can you walk us through how you integrated LangChain with a vector database? - JP Morgan</w:t>
      </w:r>
    </w:p>
    <w:p>
      <w:r>
        <w:t>398. From your experience, what approach would you take for this scenario? You're tasked with building a GenAI chatbot that provides live data insights to financial analysts. What components would you include in the architecture? - Toyota</w:t>
      </w:r>
    </w:p>
    <w:p>
      <w:r>
        <w:t>399. From your experience, what approach would you take for this scenario? During model audit, you notice a spike in hallucinated answers post a LangChain upgrade. How would you isolate the issue, communicate with stakeholders, and roll out a fix? - TCS</w:t>
      </w:r>
    </w:p>
    <w:p>
      <w:r>
        <w:t>400. What’s your detailed strategy if asked: How would you approach transforming a traditional ETL pipeline into an intelligent agentic system that can make real-time decisions on data quality and routing? - Microsoft</w:t>
      </w:r>
    </w:p>
    <w:p>
      <w:r>
        <w:t>401. From your experience, what approach would you take for this scenario? During model audit, you notice a spike in hallucinated answers post a LangChain upgrade. How would you isolate the issue, communicate with stakeholders, and roll out a fix? - Toyota</w:t>
      </w:r>
    </w:p>
    <w:p>
      <w:r>
        <w:t>402. Imagine this: In an enterprise setting, how would you balance rapid LLM experimentation with compliance and data governance standards? - Microsoft</w:t>
      </w:r>
    </w:p>
    <w:p>
      <w:r>
        <w:t>403. Imagine this: Can you walk us through how you integrated LangChain with a vector database? - JP Morgan</w:t>
      </w:r>
    </w:p>
    <w:p>
      <w:r>
        <w:t>404. How would you manage drift in production LLMs in a highly regulated environment? - Microsoft</w:t>
      </w:r>
    </w:p>
    <w:p>
      <w:r>
        <w:t>405. Imagine this: You're tasked with building a GenAI chatbot that provides live data insights to financial analysts. What components would you include in the architecture? - Wipro</w:t>
      </w:r>
    </w:p>
    <w:p>
      <w:r>
        <w:t>406. Imagine this: As a lead ML architect, you're asked to build a scalable GenAI solution that integrates with Salesforce, Slack, and internal databases. Outline your system design, including handling user context, scalability, data privacy, and monitoring. - TCS</w:t>
      </w:r>
    </w:p>
    <w:p>
      <w:r>
        <w:t>407. You're tasked with building a GenAI chatbot that provides live data insights to financial analysts. What components would you include in the architecture? - Toyota</w:t>
      </w:r>
    </w:p>
    <w:p>
      <w:r>
        <w:t>408. From your experience, what approach would you take for this scenario? A client asks for a personalized AI document summarizer that supports 5 languages, has memory, and can be deployed in hybrid cloud. How would you approach this, from planning to delivery? - Microsoft</w:t>
      </w:r>
    </w:p>
    <w:p>
      <w:r>
        <w:t>409. How would you approach transforming a traditional ETL pipeline into an intelligent agentic system that can make real-time decisions on data quality and routing? - BCBS</w:t>
      </w:r>
    </w:p>
    <w:p>
      <w:r>
        <w:t>410. As an AI engineer, how would you respond to this: Suppose your RAG pipeline is inconsistently retrieving contextually irrelevant documents. How would you debug and improve this setup? - Microsoft</w:t>
      </w:r>
    </w:p>
    <w:p>
      <w:r>
        <w:t>411. In an enterprise setting, how would you balance rapid LLM experimentation with compliance and data governance standards? - JP Morgan</w:t>
      </w:r>
    </w:p>
    <w:p>
      <w:r>
        <w:t>412. Imagine this: Can you walk us through how you integrated LangChain with a vector database? - JP Morgan</w:t>
      </w:r>
    </w:p>
    <w:p>
      <w:r>
        <w:t>413. What’s your detailed strategy if asked: You've inherited a codebase where all LLM prompts are hardcoded. How would you refactor this for maintainability and testing? - Toyota</w:t>
      </w:r>
    </w:p>
    <w:p>
      <w:r>
        <w:t>414. From your experience, what approach would you take for this scenario? You've inherited a codebase where all LLM prompts are hardcoded. How would you refactor this for maintainability and testing? - Microsoft</w:t>
      </w:r>
    </w:p>
    <w:p>
      <w:r>
        <w:t>415. From your experience, what approach would you take for this scenario? A client asks for a personalized AI document summarizer that supports 5 languages, has memory, and can be deployed in hybrid cloud. How would you approach this, from planning to delivery? - Wipro</w:t>
      </w:r>
    </w:p>
    <w:p>
      <w:r>
        <w:t>416. From your experience, what approach would you take for this scenario? A client asks for a personalized AI document summarizer that supports 5 languages, has memory, and can be deployed in hybrid cloud. How would you approach this, from planning to delivery? - Microsoft</w:t>
      </w:r>
    </w:p>
    <w:p>
      <w:r>
        <w:t>417. Imagine this: How would you manage drift in production LLMs in a highly regulated environment? - Wipro</w:t>
      </w:r>
    </w:p>
    <w:p>
      <w:r>
        <w:t>418. From your experience, what approach would you take for this scenario? Imagine you're designing an AI assistant for internal HR policy queries at a large corporation. How would you balance fine-tuned vs zero-shot responses? - TCS</w:t>
      </w:r>
    </w:p>
    <w:p>
      <w:r>
        <w:t>419. Imagine this: During model audit, you notice a spike in hallucinated answers post a LangChain upgrade. How would you isolate the issue, communicate with stakeholders, and roll out a fix? - Toyota</w:t>
      </w:r>
    </w:p>
    <w:p>
      <w:r>
        <w:t>420. You've inherited a codebase where all LLM prompts are hardcoded. How would you refactor this for maintainability and testing? - Wipro</w:t>
      </w:r>
    </w:p>
    <w:p>
      <w:r>
        <w:t>421. What’s your approach to prompt engineering when dealing with customer support bots? - Microsoft</w:t>
      </w:r>
    </w:p>
    <w:p>
      <w:r>
        <w:t>422. From your experience, what approach would you take for this scenario? As a lead ML architect, you're asked to build a scalable GenAI solution that integrates with Salesforce, Slack, and internal databases. Outline your system design, including handling user context, scalability, data privacy, and monitoring. - Toyota</w:t>
      </w:r>
    </w:p>
    <w:p>
      <w:r>
        <w:t>423. From your experience, what approach would you take for this scenario? How would you approach transforming a traditional ETL pipeline into an intelligent agentic system that can make real-time decisions on data quality and routing? - Wipro</w:t>
      </w:r>
    </w:p>
    <w:p>
      <w:r>
        <w:t>424. As an AI engineer, how would you respond to this: During model audit, you notice a spike in hallucinated answers post a LangChain upgrade. How would you isolate the issue, communicate with stakeholders, and roll out a fix? - BCBS</w:t>
      </w:r>
    </w:p>
    <w:p>
      <w:r>
        <w:t>425. Imagine this: Suppose your RAG pipeline is inconsistently retrieving contextually irrelevant documents. How would you debug and improve this setup? - JP Morgan</w:t>
      </w:r>
    </w:p>
    <w:p>
      <w:r>
        <w:t>426. What’s your detailed strategy if asked: Your company wants to implement prompt versioning and A/B testing. How would you build a system that supports this at scale? - BCBS</w:t>
      </w:r>
    </w:p>
    <w:p>
      <w:r>
        <w:t>427. In an enterprise setting, how would you balance rapid LLM experimentation with compliance and data governance standards? - Wipro</w:t>
      </w:r>
    </w:p>
    <w:p>
      <w:r>
        <w:t>428. Imagine this: Suppose your RAG pipeline is inconsistently retrieving contextually irrelevant documents. How would you debug and improve this setup? - TCS</w:t>
      </w:r>
    </w:p>
    <w:p>
      <w:r>
        <w:t>429. From your experience, what approach would you take for this scenario? During model audit, you notice a spike in hallucinated answers post a LangChain upgrade. How would you isolate the issue, communicate with stakeholders, and roll out a fix? - Toyota</w:t>
      </w:r>
    </w:p>
    <w:p>
      <w:r>
        <w:t>430. Imagine this: What steps would you take to handle hallucinations in a multilingual AI assistant? - BCBS</w:t>
      </w:r>
    </w:p>
    <w:p>
      <w:r>
        <w:t>431. From your experience, what approach would you take for this scenario? Can you walk us through how you integrated LangChain with a vector database? - JP Morgan</w:t>
      </w:r>
    </w:p>
    <w:p>
      <w:r>
        <w:t>432. From your experience, what approach would you take for this scenario? How would you approach transforming a traditional ETL pipeline into an intelligent agentic system that can make real-time decisions on data quality and routing? - BCBS</w:t>
      </w:r>
    </w:p>
    <w:p>
      <w:r>
        <w:t>433. What’s your detailed strategy if asked: How do you handle latency in AWS SageMaker inference pipelines? - JP Morgan</w:t>
      </w:r>
    </w:p>
    <w:p>
      <w:r>
        <w:t>434. Imagine this: Imagine you're designing an AI assistant for internal HR policy queries at a large corporation. How would you balance fine-tuned vs zero-shot responses? - TCS</w:t>
      </w:r>
    </w:p>
    <w:p>
      <w:r>
        <w:t>435. From your experience, what approach would you take for this scenario? A client asks for a personalized AI document summarizer that supports 5 languages, has memory, and can be deployed in hybrid cloud. How would you approach this, from planning to delivery? - BCBS</w:t>
      </w:r>
    </w:p>
    <w:p>
      <w:r>
        <w:t>436. What’s your detailed strategy if asked: Imagine you're designing an AI assistant for internal HR policy queries at a large corporation. How would you balance fine-tuned vs zero-shot responses? - BCBS</w:t>
      </w:r>
    </w:p>
    <w:p>
      <w:r>
        <w:t>437. From your experience, what approach would you take for this scenario? What steps would you take to handle hallucinations in a multilingual AI assistant? - JP Morgan</w:t>
      </w:r>
    </w:p>
    <w:p>
      <w:r>
        <w:t>438. In an enterprise setting, how would you balance rapid LLM experimentation with compliance and data governance standards? - Microsoft</w:t>
      </w:r>
    </w:p>
    <w:p>
      <w:r>
        <w:t>439. Imagine this: Can you walk us through how you integrated LangChain with a vector database? - JP Morgan</w:t>
      </w:r>
    </w:p>
    <w:p>
      <w:r>
        <w:t>440. What’s your detailed strategy if asked: Imagine you're designing an AI assistant for internal HR policy queries at a large corporation. How would you balance fine-tuned vs zero-shot responses? - Wipro</w:t>
      </w:r>
    </w:p>
    <w:p>
      <w:r>
        <w:t>441. From your experience, what approach would you take for this scenario? Can you walk us through how you integrated LangChain with a vector database? - Wipro</w:t>
      </w:r>
    </w:p>
    <w:p>
      <w:r>
        <w:t>442. Imagine this: During model audit, you notice a spike in hallucinated answers post a LangChain upgrade. How would you isolate the issue, communicate with stakeholders, and roll out a fix? - BCBS</w:t>
      </w:r>
    </w:p>
    <w:p>
      <w:r>
        <w:t>443. Your company wants to implement prompt versioning and A/B testing. How would you build a system that supports this at scale? - TCS</w:t>
      </w:r>
    </w:p>
    <w:p>
      <w:r>
        <w:t>444. As an AI engineer, how would you respond to this: Imagine you're designing an AI assistant for internal HR policy queries at a large corporation. How would you balance fine-tuned vs zero-shot responses? - Microsoft</w:t>
      </w:r>
    </w:p>
    <w:p>
      <w:r>
        <w:t>445. As an AI engineer, how would you respond to this: Can you walk us through how you integrated LangChain with a vector database? - Wipro</w:t>
      </w:r>
    </w:p>
    <w:p>
      <w:r>
        <w:t>446. From your experience, what approach would you take for this scenario? Imagine you're designing an AI assistant for internal HR policy queries at a large corporation. How would you balance fine-tuned vs zero-shot responses? - Microsoft</w:t>
      </w:r>
    </w:p>
    <w:p>
      <w:r>
        <w:t>447. How would you approach transforming a traditional ETL pipeline into an intelligent agentic system that can make real-time decisions on data quality and routing? - TCS</w:t>
      </w:r>
    </w:p>
    <w:p>
      <w:r>
        <w:t>448. Imagine this: Imagine you're designing an AI assistant for internal HR policy queries at a large corporation. How would you balance fine-tuned vs zero-shot responses? - Toyota</w:t>
      </w:r>
    </w:p>
    <w:p>
      <w:r>
        <w:t>449. What’s your detailed strategy if asked: How do you handle latency in AWS SageMaker inference pipelines? - TCS</w:t>
      </w:r>
    </w:p>
    <w:p>
      <w:r>
        <w:t>450. What’s your detailed strategy if asked: Can you walk us through how you integrated LangChain with a vector database? - JP Morgan</w:t>
      </w:r>
    </w:p>
    <w:p>
      <w:r>
        <w:t>451. You're tasked with building a GenAI chatbot that provides live data insights to financial analysts. What components would you include in the architecture? - Microsoft</w:t>
      </w:r>
    </w:p>
    <w:p>
      <w:r>
        <w:t>452. In an enterprise setting, how would you balance rapid LLM experimentation with compliance and data governance standards? - Microsoft</w:t>
      </w:r>
    </w:p>
    <w:p>
      <w:r>
        <w:t>453. As an AI engineer, how would you respond to this: What’s your approach to prompt engineering when dealing with customer support bots? - Toyota</w:t>
      </w:r>
    </w:p>
    <w:p>
      <w:r>
        <w:t>454. You're tasked with building a GenAI chatbot that provides live data insights to financial analysts. What components would you include in the architecture? - BCBS</w:t>
      </w:r>
    </w:p>
    <w:p>
      <w:r>
        <w:t>455. As an AI engineer, how would you respond to this: Imagine you're designing an AI assistant for internal HR policy queries at a large corporation. How would you balance fine-tuned vs zero-shot responses? - Microsoft</w:t>
      </w:r>
    </w:p>
    <w:p>
      <w:r>
        <w:t>456. As an AI engineer, how would you respond to this: As a lead ML architect, you're asked to build a scalable GenAI solution that integrates with Salesforce, Slack, and internal databases. Outline your system design, including handling user context, scalability, data privacy, and monitoring. - Toyota</w:t>
      </w:r>
    </w:p>
    <w:p>
      <w:r>
        <w:t>457. From your experience, what approach would you take for this scenario? In an enterprise setting, how would you balance rapid LLM experimentation with compliance and data governance standards? - Wipro</w:t>
      </w:r>
    </w:p>
    <w:p>
      <w:r>
        <w:t>458. What’s your detailed strategy if asked: What steps would you take to handle hallucinations in a multilingual AI assistant? - TCS</w:t>
      </w:r>
    </w:p>
    <w:p>
      <w:r>
        <w:t>459. Imagine this: A client asks for a personalized AI document summarizer that supports 5 languages, has memory, and can be deployed in hybrid cloud. How would you approach this, from planning to delivery? - Wipro</w:t>
      </w:r>
    </w:p>
    <w:p>
      <w:r>
        <w:t>460. Imagine this: What steps would you take to handle hallucinations in a multilingual AI assistant? - JP Morgan</w:t>
      </w:r>
    </w:p>
    <w:p>
      <w:r>
        <w:t>461. What’s your detailed strategy if asked: In an enterprise setting, how would you balance rapid LLM experimentation with compliance and data governance standards? - TCS</w:t>
      </w:r>
    </w:p>
    <w:p>
      <w:r>
        <w:t>462. You're tasked with building a GenAI chatbot that provides live data insights to financial analysts. What components would you include in the architecture? - JP Morgan</w:t>
      </w:r>
    </w:p>
    <w:p>
      <w:r>
        <w:t>463. From your experience, what approach would you take for this scenario? How would you manage drift in production LLMs in a highly regulated environment? - Toyota</w:t>
      </w:r>
    </w:p>
    <w:p>
      <w:r>
        <w:t>464. From your experience, what approach would you take for this scenario? You've inherited a codebase where all LLM prompts are hardcoded. How would you refactor this for maintainability and testing? - Microsoft</w:t>
      </w:r>
    </w:p>
    <w:p>
      <w:r>
        <w:t>465. You've inherited a codebase where all LLM prompts are hardcoded. How would you refactor this for maintainability and testing? - JP Morgan</w:t>
      </w:r>
    </w:p>
    <w:p>
      <w:r>
        <w:t>466. What’s your detailed strategy if asked: How would you approach transforming a traditional ETL pipeline into an intelligent agentic system that can make real-time decisions on data quality and routing? - TCS</w:t>
      </w:r>
    </w:p>
    <w:p>
      <w:r>
        <w:t>467. Your company wants to implement prompt versioning and A/B testing. How would you build a system that supports this at scale? - TCS</w:t>
      </w:r>
    </w:p>
    <w:p>
      <w:r>
        <w:t>468. What’s your detailed strategy if asked: Can you walk us through how you integrated LangChain with a vector database? - TCS</w:t>
      </w:r>
    </w:p>
    <w:p>
      <w:r>
        <w:t>469. As an AI engineer, how would you respond to this: You're tasked with building a GenAI chatbot that provides live data insights to financial analysts. What components would you include in the architecture? - Microsoft</w:t>
      </w:r>
    </w:p>
    <w:p>
      <w:r>
        <w:t>470. From your experience, what approach would you take for this scenario? During model audit, you notice a spike in hallucinated answers post a LangChain upgrade. How would you isolate the issue, communicate with stakeholders, and roll out a fix? - Toyota</w:t>
      </w:r>
    </w:p>
    <w:p>
      <w:r>
        <w:t>471. Imagine this: In an enterprise setting, how would you balance rapid LLM experimentation with compliance and data governance standards? - TCS</w:t>
      </w:r>
    </w:p>
    <w:p>
      <w:r>
        <w:t>472. Imagine this: Suppose your RAG pipeline is inconsistently retrieving contextually irrelevant documents. How would you debug and improve this setup? - Microsoft</w:t>
      </w:r>
    </w:p>
    <w:p>
      <w:r>
        <w:t>473. As an AI engineer, how would you respond to this: During model audit, you notice a spike in hallucinated answers post a LangChain upgrade. How would you isolate the issue, communicate with stakeholders, and roll out a fix? - JP Morgan</w:t>
      </w:r>
    </w:p>
    <w:p>
      <w:r>
        <w:t>474. In an enterprise setting, how would you balance rapid LLM experimentation with compliance and data governance standards? - JP Morgan</w:t>
      </w:r>
    </w:p>
    <w:p>
      <w:r>
        <w:t>475. As an AI engineer, how would you respond to this: Suppose your RAG pipeline is inconsistently retrieving contextually irrelevant documents. How would you debug and improve this setup? - Toyota</w:t>
      </w:r>
    </w:p>
    <w:p>
      <w:r>
        <w:t>476. What’s your detailed strategy if asked: You're tasked with building a GenAI chatbot that provides live data insights to financial analysts. What components would you include in the architecture? - BCBS</w:t>
      </w:r>
    </w:p>
    <w:p>
      <w:r>
        <w:t>477. What’s your detailed strategy if asked: A client asks for a personalized AI document summarizer that supports 5 languages, has memory, and can be deployed in hybrid cloud. How would you approach this, from planning to delivery? - Wipro</w:t>
      </w:r>
    </w:p>
    <w:p>
      <w:r>
        <w:t>478. As an AI engineer, how would you respond to this: How would you manage drift in production LLMs in a highly regulated environment? - Microsoft</w:t>
      </w:r>
    </w:p>
    <w:p>
      <w:r>
        <w:t>479. As an AI engineer, how would you respond to this: As a lead ML architect, you're asked to build a scalable GenAI solution that integrates with Salesforce, Slack, and internal databases. Outline your system design, including handling user context, scalability, data privacy, and monitoring. - BCBS</w:t>
      </w:r>
    </w:p>
    <w:p>
      <w:r>
        <w:t>480. What’s your detailed strategy if asked: Can you walk us through how you integrated LangChain with a vector database? - Wipro</w:t>
      </w:r>
    </w:p>
    <w:p>
      <w:r>
        <w:t>481. From your experience, what approach would you take for this scenario? During model audit, you notice a spike in hallucinated answers post a LangChain upgrade. How would you isolate the issue, communicate with stakeholders, and roll out a fix? - Wipro</w:t>
      </w:r>
    </w:p>
    <w:p>
      <w:r>
        <w:t>482. As an AI engineer, how would you respond to this: How would you approach transforming a traditional ETL pipeline into an intelligent agentic system that can make real-time decisions on data quality and routing? - Microsoft</w:t>
      </w:r>
    </w:p>
    <w:p>
      <w:r>
        <w:t>483. As an AI engineer, how would you respond to this: You're tasked with building a GenAI chatbot that provides live data insights to financial analysts. What components would you include in the architecture? - Microsoft</w:t>
      </w:r>
    </w:p>
    <w:p>
      <w:r>
        <w:t>484. As an AI engineer, how would you respond to this: You've inherited a codebase where all LLM prompts are hardcoded. How would you refactor this for maintainability and testing? - BCBS</w:t>
      </w:r>
    </w:p>
    <w:p>
      <w:r>
        <w:t>485. You're tasked with building a GenAI chatbot that provides live data insights to financial analysts. What components would you include in the architecture? - TCS</w:t>
      </w:r>
    </w:p>
    <w:p>
      <w:r>
        <w:t>486. As an AI engineer, how would you respond to this: What’s your approach to prompt engineering when dealing with customer support bots? - Toyota</w:t>
      </w:r>
    </w:p>
    <w:p>
      <w:r>
        <w:t>487. How do you handle latency in AWS SageMaker inference pipelines? - Microsoft</w:t>
      </w:r>
    </w:p>
    <w:p>
      <w:r>
        <w:t>488. What’s your detailed strategy if asked: A client asks for a personalized AI document summarizer that supports 5 languages, has memory, and can be deployed in hybrid cloud. How would you approach this, from planning to delivery? - Microsoft</w:t>
      </w:r>
    </w:p>
    <w:p>
      <w:r>
        <w:t>489. From your experience, what approach would you take for this scenario? During model audit, you notice a spike in hallucinated answers post a LangChain upgrade. How would you isolate the issue, communicate with stakeholders, and roll out a fix? - BCBS</w:t>
      </w:r>
    </w:p>
    <w:p>
      <w:r>
        <w:t>490. From your experience, what approach would you take for this scenario? How would you manage drift in production LLMs in a highly regulated environment? - JP Morgan</w:t>
      </w:r>
    </w:p>
    <w:p>
      <w:r>
        <w:t>491. What’s your detailed strategy if asked: As a lead ML architect, you're asked to build a scalable GenAI solution that integrates with Salesforce, Slack, and internal databases. Outline your system design, including handling user context, scalability, data privacy, and monitoring. - BCBS</w:t>
      </w:r>
    </w:p>
    <w:p>
      <w:r>
        <w:t>492. From your experience, what approach would you take for this scenario? A client asks for a personalized AI document summarizer that supports 5 languages, has memory, and can be deployed in hybrid cloud. How would you approach this, from planning to delivery? - Microsoft</w:t>
      </w:r>
    </w:p>
    <w:p>
      <w:r>
        <w:t>493. Imagine this: What steps would you take to handle hallucinations in a multilingual AI assistant? - Microsoft</w:t>
      </w:r>
    </w:p>
    <w:p>
      <w:r>
        <w:t>494. Can you walk us through how you integrated LangChain with a vector database? - TCS</w:t>
      </w:r>
    </w:p>
    <w:p>
      <w:r>
        <w:t>495. What’s your detailed strategy if asked: You've inherited a codebase where all LLM prompts are hardcoded. How would you refactor this for maintainability and testing? - Microsoft</w:t>
      </w:r>
    </w:p>
    <w:p>
      <w:r>
        <w:t>496. As an AI engineer, how would you respond to this: How would you manage drift in production LLMs in a highly regulated environment? - Wipro</w:t>
      </w:r>
    </w:p>
    <w:p>
      <w:r>
        <w:t>497. A client asks for a personalized AI document summarizer that supports 5 languages, has memory, and can be deployed in hybrid cloud. How would you approach this, from planning to delivery? - Toyota</w:t>
      </w:r>
    </w:p>
    <w:p>
      <w:r>
        <w:t>498. As an AI engineer, how would you respond to this: How do you handle latency in AWS SageMaker inference pipelines? - JP Morgan</w:t>
      </w:r>
    </w:p>
    <w:p>
      <w:r>
        <w:t>499. Imagine this: Imagine you're designing an AI assistant for internal HR policy queries at a large corporation. How would you balance fine-tuned vs zero-shot responses? - Microsoft</w:t>
      </w:r>
    </w:p>
    <w:p>
      <w:r>
        <w:t>500. From your experience, what approach would you take for this scenario? During model audit, you notice a spike in hallucinated answers post a LangChain upgrade. How would you isolate the issue, communicate with stakeholders, and roll out a fix? - BCBS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